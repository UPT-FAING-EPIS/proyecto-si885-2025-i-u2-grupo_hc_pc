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212B" w14:textId="77777777" w:rsidR="002C6203" w:rsidRPr="00ED04A0" w:rsidRDefault="008B086E">
      <w:pPr>
        <w:pStyle w:val="Ttulo"/>
        <w:rPr>
          <w:lang w:val="es-ES"/>
        </w:rPr>
      </w:pPr>
      <w:r w:rsidRPr="00ED04A0">
        <w:rPr>
          <w:lang w:val="es-ES"/>
        </w:rPr>
        <w:t>Diccionario de Datos</w:t>
      </w:r>
    </w:p>
    <w:p w14:paraId="0FB45A72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>Nombre de la Tabla: Proyectos</w:t>
      </w:r>
    </w:p>
    <w:p w14:paraId="14FE8994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>Contiene información general sobre los proyectos analizados en los repositorios.</w:t>
      </w:r>
      <w:r w:rsidRPr="00ED04A0">
        <w:rPr>
          <w:lang w:val="es-ES"/>
        </w:rPr>
        <w:br/>
      </w:r>
    </w:p>
    <w:p w14:paraId="03F0B528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Almacenar los datos básicos de cada proyecto de software.</w:t>
      </w:r>
      <w:r w:rsidRPr="00ED04A0">
        <w:rPr>
          <w:lang w:val="es-ES"/>
        </w:rPr>
        <w:br/>
      </w:r>
    </w:p>
    <w:p w14:paraId="44627076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 xml:space="preserve">Relaciones con otras </w:t>
      </w:r>
      <w:r w:rsidRPr="00ED04A0">
        <w:rPr>
          <w:lang w:val="es-ES"/>
        </w:rPr>
        <w:t>Tablas:</w:t>
      </w:r>
      <w:r w:rsidRPr="00ED04A0">
        <w:rPr>
          <w:lang w:val="es-ES"/>
        </w:rPr>
        <w:br/>
        <w:t xml:space="preserve">Usuarios, Cursos, </w:t>
      </w:r>
      <w:proofErr w:type="spellStart"/>
      <w:r w:rsidRPr="00ED04A0">
        <w:rPr>
          <w:lang w:val="es-ES"/>
        </w:rPr>
        <w:t>Commits</w:t>
      </w:r>
      <w:proofErr w:type="spellEnd"/>
      <w:r w:rsidRPr="00ED04A0">
        <w:rPr>
          <w:lang w:val="es-ES"/>
        </w:rPr>
        <w:t xml:space="preserve">, Issues, </w:t>
      </w:r>
      <w:proofErr w:type="spellStart"/>
      <w:r w:rsidRPr="00ED04A0">
        <w:rPr>
          <w:lang w:val="es-ES"/>
        </w:rPr>
        <w:t>ColaboradoresPorProyecto</w:t>
      </w:r>
      <w:proofErr w:type="spellEnd"/>
      <w:r w:rsidRPr="00ED04A0">
        <w:rPr>
          <w:lang w:val="es-ES"/>
        </w:rPr>
        <w:t xml:space="preserve">, </w:t>
      </w:r>
      <w:proofErr w:type="spellStart"/>
      <w:r w:rsidRPr="00ED04A0">
        <w:rPr>
          <w:lang w:val="es-ES"/>
        </w:rPr>
        <w:t>ProyectoFrameworks</w:t>
      </w:r>
      <w:proofErr w:type="spellEnd"/>
      <w:r w:rsidRPr="00ED04A0">
        <w:rPr>
          <w:lang w:val="es-ES"/>
        </w:rPr>
        <w:t xml:space="preserve">, </w:t>
      </w:r>
      <w:proofErr w:type="spellStart"/>
      <w:r w:rsidRPr="00ED04A0">
        <w:rPr>
          <w:lang w:val="es-ES"/>
        </w:rPr>
        <w:t>ProyectoLibrerias</w:t>
      </w:r>
      <w:proofErr w:type="spellEnd"/>
      <w:r w:rsidRPr="00ED04A0">
        <w:rPr>
          <w:lang w:val="es-ES"/>
        </w:rPr>
        <w:t xml:space="preserve">, </w:t>
      </w:r>
      <w:proofErr w:type="spellStart"/>
      <w:r w:rsidRPr="00ED04A0">
        <w:rPr>
          <w:lang w:val="es-ES"/>
        </w:rPr>
        <w:t>ProyectoBasesDeDatos</w:t>
      </w:r>
      <w:proofErr w:type="spellEnd"/>
      <w:r w:rsidRPr="00ED04A0">
        <w:rPr>
          <w:lang w:val="es-ES"/>
        </w:rPr>
        <w:t xml:space="preserve">, </w:t>
      </w:r>
      <w:proofErr w:type="spellStart"/>
      <w:r w:rsidRPr="00ED04A0">
        <w:rPr>
          <w:lang w:val="es-ES"/>
        </w:rPr>
        <w:t>ProyectoCICD</w:t>
      </w:r>
      <w:proofErr w:type="spellEnd"/>
      <w:r w:rsidRPr="00ED04A0">
        <w:rPr>
          <w:lang w:val="es-ES"/>
        </w:rPr>
        <w:t xml:space="preserve">, </w:t>
      </w:r>
      <w:proofErr w:type="spellStart"/>
      <w:r w:rsidRPr="00ED04A0">
        <w:rPr>
          <w:lang w:val="es-ES"/>
        </w:rPr>
        <w:t>UltimaActividad</w:t>
      </w:r>
      <w:proofErr w:type="spellEnd"/>
      <w:r w:rsidRPr="00ED04A0">
        <w:rPr>
          <w:lang w:val="es-ES"/>
        </w:rPr>
        <w:br/>
      </w:r>
    </w:p>
    <w:p w14:paraId="0F8129CC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318"/>
        <w:gridCol w:w="1705"/>
        <w:gridCol w:w="1129"/>
        <w:gridCol w:w="1158"/>
        <w:gridCol w:w="1117"/>
        <w:gridCol w:w="1437"/>
      </w:tblGrid>
      <w:tr w:rsidR="002C6203" w14:paraId="67DE847C" w14:textId="77777777">
        <w:tc>
          <w:tcPr>
            <w:tcW w:w="1234" w:type="dxa"/>
          </w:tcPr>
          <w:p w14:paraId="692D4329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087663C0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40DD66C9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08BD030A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562A5E30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326C432F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7E5A438D" w14:textId="77777777" w:rsidR="002C6203" w:rsidRDefault="008B086E">
            <w:r>
              <w:t>Descripción del campo</w:t>
            </w:r>
          </w:p>
        </w:tc>
      </w:tr>
      <w:tr w:rsidR="002C6203" w14:paraId="6085B5AA" w14:textId="77777777">
        <w:tc>
          <w:tcPr>
            <w:tcW w:w="1234" w:type="dxa"/>
          </w:tcPr>
          <w:p w14:paraId="5E8D8A72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77052BD9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1C702E60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16AFED2C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762A71B8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55599DA6" w14:textId="77777777" w:rsidR="002C6203" w:rsidRDefault="002C6203"/>
        </w:tc>
        <w:tc>
          <w:tcPr>
            <w:tcW w:w="1234" w:type="dxa"/>
          </w:tcPr>
          <w:p w14:paraId="6A01C23E" w14:textId="77777777" w:rsidR="002C6203" w:rsidRDefault="008B086E">
            <w:r>
              <w:t>Identificador único del proyecto</w:t>
            </w:r>
          </w:p>
        </w:tc>
      </w:tr>
      <w:tr w:rsidR="002C6203" w14:paraId="0E841D18" w14:textId="77777777">
        <w:tc>
          <w:tcPr>
            <w:tcW w:w="1234" w:type="dxa"/>
          </w:tcPr>
          <w:p w14:paraId="04971F3E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349630E4" w14:textId="77777777" w:rsidR="002C6203" w:rsidRDefault="008B086E">
            <w:r>
              <w:t>nombre</w:t>
            </w:r>
          </w:p>
        </w:tc>
        <w:tc>
          <w:tcPr>
            <w:tcW w:w="1234" w:type="dxa"/>
          </w:tcPr>
          <w:p w14:paraId="00DE6A7B" w14:textId="77777777" w:rsidR="002C6203" w:rsidRDefault="008B086E">
            <w:r>
              <w:t>VARCHAR(255)</w:t>
            </w:r>
          </w:p>
        </w:tc>
        <w:tc>
          <w:tcPr>
            <w:tcW w:w="1234" w:type="dxa"/>
          </w:tcPr>
          <w:p w14:paraId="6FA7A761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DCD2503" w14:textId="77777777" w:rsidR="002C6203" w:rsidRDefault="002C6203"/>
        </w:tc>
        <w:tc>
          <w:tcPr>
            <w:tcW w:w="1234" w:type="dxa"/>
          </w:tcPr>
          <w:p w14:paraId="12118AFB" w14:textId="77777777" w:rsidR="002C6203" w:rsidRDefault="002C6203"/>
        </w:tc>
        <w:tc>
          <w:tcPr>
            <w:tcW w:w="1234" w:type="dxa"/>
          </w:tcPr>
          <w:p w14:paraId="460D7D13" w14:textId="77777777" w:rsidR="002C6203" w:rsidRDefault="008B086E">
            <w:r>
              <w:t>Nombre del proyecto</w:t>
            </w:r>
          </w:p>
        </w:tc>
      </w:tr>
      <w:tr w:rsidR="002C6203" w14:paraId="3328A96D" w14:textId="77777777">
        <w:tc>
          <w:tcPr>
            <w:tcW w:w="1234" w:type="dxa"/>
          </w:tcPr>
          <w:p w14:paraId="7D5CD75D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6DBF0D15" w14:textId="77777777" w:rsidR="002C6203" w:rsidRDefault="008B086E">
            <w:r>
              <w:t>descripcion</w:t>
            </w:r>
          </w:p>
        </w:tc>
        <w:tc>
          <w:tcPr>
            <w:tcW w:w="1234" w:type="dxa"/>
          </w:tcPr>
          <w:p w14:paraId="5565DA09" w14:textId="77777777" w:rsidR="002C6203" w:rsidRDefault="008B086E">
            <w:r>
              <w:t>TEXT</w:t>
            </w:r>
          </w:p>
        </w:tc>
        <w:tc>
          <w:tcPr>
            <w:tcW w:w="1234" w:type="dxa"/>
          </w:tcPr>
          <w:p w14:paraId="3F6A6B67" w14:textId="77777777" w:rsidR="002C6203" w:rsidRDefault="008B086E">
            <w:r>
              <w:t>SÍ</w:t>
            </w:r>
          </w:p>
        </w:tc>
        <w:tc>
          <w:tcPr>
            <w:tcW w:w="1234" w:type="dxa"/>
          </w:tcPr>
          <w:p w14:paraId="70A729FA" w14:textId="77777777" w:rsidR="002C6203" w:rsidRDefault="002C6203"/>
        </w:tc>
        <w:tc>
          <w:tcPr>
            <w:tcW w:w="1234" w:type="dxa"/>
          </w:tcPr>
          <w:p w14:paraId="58025AAC" w14:textId="77777777" w:rsidR="002C6203" w:rsidRDefault="002C6203"/>
        </w:tc>
        <w:tc>
          <w:tcPr>
            <w:tcW w:w="1234" w:type="dxa"/>
          </w:tcPr>
          <w:p w14:paraId="6D5D6640" w14:textId="77777777" w:rsidR="002C6203" w:rsidRDefault="008B086E">
            <w:r>
              <w:t>Breve descripción del proyecto</w:t>
            </w:r>
          </w:p>
        </w:tc>
      </w:tr>
      <w:tr w:rsidR="002C6203" w14:paraId="02CA0568" w14:textId="77777777">
        <w:tc>
          <w:tcPr>
            <w:tcW w:w="1234" w:type="dxa"/>
          </w:tcPr>
          <w:p w14:paraId="39F87DF5" w14:textId="77777777" w:rsidR="002C6203" w:rsidRDefault="008B086E">
            <w:r>
              <w:t>4</w:t>
            </w:r>
          </w:p>
        </w:tc>
        <w:tc>
          <w:tcPr>
            <w:tcW w:w="1234" w:type="dxa"/>
          </w:tcPr>
          <w:p w14:paraId="0D050529" w14:textId="77777777" w:rsidR="002C6203" w:rsidRDefault="008B086E">
            <w:r>
              <w:t>id_usuario</w:t>
            </w:r>
          </w:p>
        </w:tc>
        <w:tc>
          <w:tcPr>
            <w:tcW w:w="1234" w:type="dxa"/>
          </w:tcPr>
          <w:p w14:paraId="14A3B19E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66E1A4F5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79822B6F" w14:textId="77777777" w:rsidR="002C6203" w:rsidRDefault="002C6203"/>
        </w:tc>
        <w:tc>
          <w:tcPr>
            <w:tcW w:w="1234" w:type="dxa"/>
          </w:tcPr>
          <w:p w14:paraId="11C938C3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6F9358FE" w14:textId="77777777" w:rsidR="002C6203" w:rsidRDefault="008B086E">
            <w:r>
              <w:t xml:space="preserve">Usuario creador del </w:t>
            </w:r>
            <w:r>
              <w:t>proyecto</w:t>
            </w:r>
          </w:p>
        </w:tc>
      </w:tr>
      <w:tr w:rsidR="002C6203" w14:paraId="608BD190" w14:textId="77777777">
        <w:tc>
          <w:tcPr>
            <w:tcW w:w="1234" w:type="dxa"/>
          </w:tcPr>
          <w:p w14:paraId="1B3E2772" w14:textId="77777777" w:rsidR="002C6203" w:rsidRDefault="008B086E">
            <w:r>
              <w:t>5</w:t>
            </w:r>
          </w:p>
        </w:tc>
        <w:tc>
          <w:tcPr>
            <w:tcW w:w="1234" w:type="dxa"/>
          </w:tcPr>
          <w:p w14:paraId="3A7C10E4" w14:textId="77777777" w:rsidR="002C6203" w:rsidRDefault="008B086E">
            <w:r>
              <w:t>id_curso</w:t>
            </w:r>
          </w:p>
        </w:tc>
        <w:tc>
          <w:tcPr>
            <w:tcW w:w="1234" w:type="dxa"/>
          </w:tcPr>
          <w:p w14:paraId="44A0C874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6736EADF" w14:textId="77777777" w:rsidR="002C6203" w:rsidRDefault="008B086E">
            <w:r>
              <w:t>SÍ</w:t>
            </w:r>
          </w:p>
        </w:tc>
        <w:tc>
          <w:tcPr>
            <w:tcW w:w="1234" w:type="dxa"/>
          </w:tcPr>
          <w:p w14:paraId="40DD59F5" w14:textId="77777777" w:rsidR="002C6203" w:rsidRDefault="002C6203"/>
        </w:tc>
        <w:tc>
          <w:tcPr>
            <w:tcW w:w="1234" w:type="dxa"/>
          </w:tcPr>
          <w:p w14:paraId="06D0E9E5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17A99A29" w14:textId="77777777" w:rsidR="002C6203" w:rsidRDefault="008B086E">
            <w:r>
              <w:t>Curso asociado al proyecto</w:t>
            </w:r>
          </w:p>
        </w:tc>
      </w:tr>
    </w:tbl>
    <w:p w14:paraId="6EF363C4" w14:textId="77777777" w:rsidR="002C6203" w:rsidRDefault="008B086E">
      <w:pPr>
        <w:pStyle w:val="Ttulo2"/>
      </w:pPr>
      <w:r>
        <w:t>Nombre de la Tabla: Cursos</w:t>
      </w:r>
    </w:p>
    <w:p w14:paraId="0A4749F9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>Contiene los cursos en los cuales se desarrollan los proyectos.</w:t>
      </w:r>
      <w:r w:rsidRPr="00ED04A0">
        <w:rPr>
          <w:lang w:val="es-ES"/>
        </w:rPr>
        <w:br/>
      </w:r>
    </w:p>
    <w:p w14:paraId="6BED7AFE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Relacionar los proyectos con los cursos académicos.</w:t>
      </w:r>
      <w:r w:rsidRPr="00ED04A0">
        <w:rPr>
          <w:lang w:val="es-ES"/>
        </w:rPr>
        <w:br/>
      </w:r>
    </w:p>
    <w:p w14:paraId="1094628E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lastRenderedPageBreak/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279593DD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"/>
        <w:gridCol w:w="1168"/>
        <w:gridCol w:w="1705"/>
        <w:gridCol w:w="1158"/>
        <w:gridCol w:w="1179"/>
        <w:gridCol w:w="1149"/>
        <w:gridCol w:w="1437"/>
      </w:tblGrid>
      <w:tr w:rsidR="002C6203" w14:paraId="45A4A6B9" w14:textId="77777777">
        <w:tc>
          <w:tcPr>
            <w:tcW w:w="1234" w:type="dxa"/>
          </w:tcPr>
          <w:p w14:paraId="30565A8E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7BDCC82F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5FF8A1AB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605EFADB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36CA8651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128F9457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293A88F3" w14:textId="77777777" w:rsidR="002C6203" w:rsidRDefault="008B086E">
            <w:r>
              <w:t>Descripción del campo</w:t>
            </w:r>
          </w:p>
        </w:tc>
      </w:tr>
      <w:tr w:rsidR="002C6203" w14:paraId="4A21C8ED" w14:textId="77777777">
        <w:tc>
          <w:tcPr>
            <w:tcW w:w="1234" w:type="dxa"/>
          </w:tcPr>
          <w:p w14:paraId="589CD5E1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13C60E4E" w14:textId="77777777" w:rsidR="002C6203" w:rsidRDefault="008B086E">
            <w:r>
              <w:t>id_curso</w:t>
            </w:r>
          </w:p>
        </w:tc>
        <w:tc>
          <w:tcPr>
            <w:tcW w:w="1234" w:type="dxa"/>
          </w:tcPr>
          <w:p w14:paraId="301F7997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4288529F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2D68385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7A802C0D" w14:textId="77777777" w:rsidR="002C6203" w:rsidRDefault="002C6203"/>
        </w:tc>
        <w:tc>
          <w:tcPr>
            <w:tcW w:w="1234" w:type="dxa"/>
          </w:tcPr>
          <w:p w14:paraId="2226EB68" w14:textId="77777777" w:rsidR="002C6203" w:rsidRDefault="008B086E">
            <w:r>
              <w:t>Identificador único del curso</w:t>
            </w:r>
          </w:p>
        </w:tc>
      </w:tr>
      <w:tr w:rsidR="002C6203" w14:paraId="71A2F5FC" w14:textId="77777777">
        <w:tc>
          <w:tcPr>
            <w:tcW w:w="1234" w:type="dxa"/>
          </w:tcPr>
          <w:p w14:paraId="0D260544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06A4BB07" w14:textId="77777777" w:rsidR="002C6203" w:rsidRDefault="008B086E">
            <w:r>
              <w:t>nombre</w:t>
            </w:r>
          </w:p>
        </w:tc>
        <w:tc>
          <w:tcPr>
            <w:tcW w:w="1234" w:type="dxa"/>
          </w:tcPr>
          <w:p w14:paraId="78A7AD4B" w14:textId="77777777" w:rsidR="002C6203" w:rsidRDefault="008B086E">
            <w:r>
              <w:t>VARCHAR(255)</w:t>
            </w:r>
          </w:p>
        </w:tc>
        <w:tc>
          <w:tcPr>
            <w:tcW w:w="1234" w:type="dxa"/>
          </w:tcPr>
          <w:p w14:paraId="53B00776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231B2564" w14:textId="77777777" w:rsidR="002C6203" w:rsidRDefault="002C6203"/>
        </w:tc>
        <w:tc>
          <w:tcPr>
            <w:tcW w:w="1234" w:type="dxa"/>
          </w:tcPr>
          <w:p w14:paraId="637639E7" w14:textId="77777777" w:rsidR="002C6203" w:rsidRDefault="002C6203"/>
        </w:tc>
        <w:tc>
          <w:tcPr>
            <w:tcW w:w="1234" w:type="dxa"/>
          </w:tcPr>
          <w:p w14:paraId="4998452F" w14:textId="77777777" w:rsidR="002C6203" w:rsidRDefault="008B086E">
            <w:r>
              <w:t>Nombre del curso</w:t>
            </w:r>
          </w:p>
        </w:tc>
      </w:tr>
      <w:tr w:rsidR="002C6203" w14:paraId="4CD0828A" w14:textId="77777777">
        <w:tc>
          <w:tcPr>
            <w:tcW w:w="1234" w:type="dxa"/>
          </w:tcPr>
          <w:p w14:paraId="13C3C38E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5831CD91" w14:textId="77777777" w:rsidR="002C6203" w:rsidRDefault="008B086E">
            <w:r>
              <w:t>ciclo</w:t>
            </w:r>
          </w:p>
        </w:tc>
        <w:tc>
          <w:tcPr>
            <w:tcW w:w="1234" w:type="dxa"/>
          </w:tcPr>
          <w:p w14:paraId="09A8093F" w14:textId="77777777" w:rsidR="002C6203" w:rsidRDefault="008B086E">
            <w:r>
              <w:t>VARCHAR(20)</w:t>
            </w:r>
          </w:p>
        </w:tc>
        <w:tc>
          <w:tcPr>
            <w:tcW w:w="1234" w:type="dxa"/>
          </w:tcPr>
          <w:p w14:paraId="0E777A00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189009C0" w14:textId="77777777" w:rsidR="002C6203" w:rsidRDefault="002C6203"/>
        </w:tc>
        <w:tc>
          <w:tcPr>
            <w:tcW w:w="1234" w:type="dxa"/>
          </w:tcPr>
          <w:p w14:paraId="68D2C39E" w14:textId="77777777" w:rsidR="002C6203" w:rsidRDefault="002C6203"/>
        </w:tc>
        <w:tc>
          <w:tcPr>
            <w:tcW w:w="1234" w:type="dxa"/>
          </w:tcPr>
          <w:p w14:paraId="78A77F6D" w14:textId="77777777" w:rsidR="002C6203" w:rsidRDefault="008B086E">
            <w:r>
              <w:t>Ciclo académico del curso</w:t>
            </w:r>
          </w:p>
        </w:tc>
      </w:tr>
    </w:tbl>
    <w:p w14:paraId="762CD167" w14:textId="70ABD3AF" w:rsidR="002C6203" w:rsidRDefault="002C6203"/>
    <w:p w14:paraId="306A647D" w14:textId="77777777" w:rsidR="002C6203" w:rsidRDefault="008B086E">
      <w:pPr>
        <w:pStyle w:val="Ttulo2"/>
      </w:pPr>
      <w:r>
        <w:t>Nombre de la Tabla: Usuarios</w:t>
      </w:r>
    </w:p>
    <w:p w14:paraId="7C9DE3DA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>Contiene la información de los usuarios que interactúan con los proyectos.</w:t>
      </w:r>
      <w:r w:rsidRPr="00ED04A0">
        <w:rPr>
          <w:lang w:val="es-ES"/>
        </w:rPr>
        <w:br/>
      </w:r>
    </w:p>
    <w:p w14:paraId="503B173C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Registrar los datos de los</w:t>
      </w:r>
      <w:r w:rsidRPr="00ED04A0">
        <w:rPr>
          <w:lang w:val="es-ES"/>
        </w:rPr>
        <w:t xml:space="preserve"> usuarios.</w:t>
      </w:r>
      <w:r w:rsidRPr="00ED04A0">
        <w:rPr>
          <w:lang w:val="es-ES"/>
        </w:rPr>
        <w:br/>
      </w:r>
    </w:p>
    <w:p w14:paraId="05F72826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75CBFAFD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1221"/>
        <w:gridCol w:w="1705"/>
        <w:gridCol w:w="1148"/>
        <w:gridCol w:w="1172"/>
        <w:gridCol w:w="1138"/>
        <w:gridCol w:w="1437"/>
      </w:tblGrid>
      <w:tr w:rsidR="002C6203" w14:paraId="2F04CF5C" w14:textId="77777777">
        <w:tc>
          <w:tcPr>
            <w:tcW w:w="1234" w:type="dxa"/>
          </w:tcPr>
          <w:p w14:paraId="2D68BD2A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262DB479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427152FC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10895CE6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00BDA4BF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0665E7EA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0E7EBC27" w14:textId="77777777" w:rsidR="002C6203" w:rsidRDefault="008B086E">
            <w:r>
              <w:t>Descripción del campo</w:t>
            </w:r>
          </w:p>
        </w:tc>
      </w:tr>
      <w:tr w:rsidR="002C6203" w14:paraId="15D6676D" w14:textId="77777777">
        <w:tc>
          <w:tcPr>
            <w:tcW w:w="1234" w:type="dxa"/>
          </w:tcPr>
          <w:p w14:paraId="6693D6EA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50A8C0E6" w14:textId="77777777" w:rsidR="002C6203" w:rsidRDefault="008B086E">
            <w:r>
              <w:t>id_usuario</w:t>
            </w:r>
          </w:p>
        </w:tc>
        <w:tc>
          <w:tcPr>
            <w:tcW w:w="1234" w:type="dxa"/>
          </w:tcPr>
          <w:p w14:paraId="74FD14FD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2C1B1B28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26EDA114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0549440D" w14:textId="77777777" w:rsidR="002C6203" w:rsidRDefault="002C6203"/>
        </w:tc>
        <w:tc>
          <w:tcPr>
            <w:tcW w:w="1234" w:type="dxa"/>
          </w:tcPr>
          <w:p w14:paraId="66C45AA5" w14:textId="77777777" w:rsidR="002C6203" w:rsidRDefault="008B086E">
            <w:r>
              <w:t>Identificador único del usuario</w:t>
            </w:r>
          </w:p>
        </w:tc>
      </w:tr>
      <w:tr w:rsidR="002C6203" w14:paraId="2A24726F" w14:textId="77777777">
        <w:tc>
          <w:tcPr>
            <w:tcW w:w="1234" w:type="dxa"/>
          </w:tcPr>
          <w:p w14:paraId="5D4A8142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0E4DB7D1" w14:textId="77777777" w:rsidR="002C6203" w:rsidRDefault="008B086E">
            <w:r>
              <w:t>nombre</w:t>
            </w:r>
          </w:p>
        </w:tc>
        <w:tc>
          <w:tcPr>
            <w:tcW w:w="1234" w:type="dxa"/>
          </w:tcPr>
          <w:p w14:paraId="5691838C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27707BA9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2144C828" w14:textId="77777777" w:rsidR="002C6203" w:rsidRDefault="002C6203"/>
        </w:tc>
        <w:tc>
          <w:tcPr>
            <w:tcW w:w="1234" w:type="dxa"/>
          </w:tcPr>
          <w:p w14:paraId="66BF5E20" w14:textId="77777777" w:rsidR="002C6203" w:rsidRDefault="002C6203"/>
        </w:tc>
        <w:tc>
          <w:tcPr>
            <w:tcW w:w="1234" w:type="dxa"/>
          </w:tcPr>
          <w:p w14:paraId="568AE949" w14:textId="77777777" w:rsidR="002C6203" w:rsidRDefault="008B086E">
            <w:r>
              <w:t>Nombre del usuario</w:t>
            </w:r>
          </w:p>
        </w:tc>
      </w:tr>
      <w:tr w:rsidR="002C6203" w14:paraId="5D0DA4E2" w14:textId="77777777">
        <w:tc>
          <w:tcPr>
            <w:tcW w:w="1234" w:type="dxa"/>
          </w:tcPr>
          <w:p w14:paraId="5346C8CA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5D91DDA0" w14:textId="77777777" w:rsidR="002C6203" w:rsidRDefault="008B086E">
            <w:r>
              <w:t>email</w:t>
            </w:r>
          </w:p>
        </w:tc>
        <w:tc>
          <w:tcPr>
            <w:tcW w:w="1234" w:type="dxa"/>
          </w:tcPr>
          <w:p w14:paraId="3FF020B6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7A23BAEF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47C75457" w14:textId="77777777" w:rsidR="002C6203" w:rsidRDefault="002C6203"/>
        </w:tc>
        <w:tc>
          <w:tcPr>
            <w:tcW w:w="1234" w:type="dxa"/>
          </w:tcPr>
          <w:p w14:paraId="44FB6EA3" w14:textId="77777777" w:rsidR="002C6203" w:rsidRDefault="002C6203"/>
        </w:tc>
        <w:tc>
          <w:tcPr>
            <w:tcW w:w="1234" w:type="dxa"/>
          </w:tcPr>
          <w:p w14:paraId="7CD045AB" w14:textId="77777777" w:rsidR="002C6203" w:rsidRDefault="008B086E">
            <w:r>
              <w:t>Correo electrónico del usuario</w:t>
            </w:r>
          </w:p>
        </w:tc>
      </w:tr>
      <w:tr w:rsidR="002C6203" w:rsidRPr="00ED04A0" w14:paraId="1620A743" w14:textId="77777777">
        <w:tc>
          <w:tcPr>
            <w:tcW w:w="1234" w:type="dxa"/>
          </w:tcPr>
          <w:p w14:paraId="6F7B645D" w14:textId="77777777" w:rsidR="002C6203" w:rsidRDefault="008B086E">
            <w:r>
              <w:t>4</w:t>
            </w:r>
          </w:p>
        </w:tc>
        <w:tc>
          <w:tcPr>
            <w:tcW w:w="1234" w:type="dxa"/>
          </w:tcPr>
          <w:p w14:paraId="6BC6440F" w14:textId="77777777" w:rsidR="002C6203" w:rsidRDefault="008B086E">
            <w:r>
              <w:t>rol</w:t>
            </w:r>
          </w:p>
        </w:tc>
        <w:tc>
          <w:tcPr>
            <w:tcW w:w="1234" w:type="dxa"/>
          </w:tcPr>
          <w:p w14:paraId="302DF274" w14:textId="77777777" w:rsidR="002C6203" w:rsidRDefault="008B086E">
            <w:r>
              <w:t>VARCHAR(50)</w:t>
            </w:r>
          </w:p>
        </w:tc>
        <w:tc>
          <w:tcPr>
            <w:tcW w:w="1234" w:type="dxa"/>
          </w:tcPr>
          <w:p w14:paraId="6DBB217B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3F00679E" w14:textId="77777777" w:rsidR="002C6203" w:rsidRDefault="002C6203"/>
        </w:tc>
        <w:tc>
          <w:tcPr>
            <w:tcW w:w="1234" w:type="dxa"/>
          </w:tcPr>
          <w:p w14:paraId="0D93DCA9" w14:textId="77777777" w:rsidR="002C6203" w:rsidRDefault="002C6203"/>
        </w:tc>
        <w:tc>
          <w:tcPr>
            <w:tcW w:w="1234" w:type="dxa"/>
          </w:tcPr>
          <w:p w14:paraId="7C850513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Rol del usuario dentro de la plataforma</w:t>
            </w:r>
          </w:p>
        </w:tc>
      </w:tr>
    </w:tbl>
    <w:p w14:paraId="7DBD6477" w14:textId="0AE4D3D1" w:rsidR="002C6203" w:rsidRPr="00ED04A0" w:rsidRDefault="002C6203">
      <w:pPr>
        <w:rPr>
          <w:lang w:val="es-ES"/>
        </w:rPr>
      </w:pPr>
    </w:p>
    <w:p w14:paraId="65C43319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ColaboradoresPorProyecto</w:t>
      </w:r>
      <w:proofErr w:type="spellEnd"/>
    </w:p>
    <w:p w14:paraId="32E92850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 xml:space="preserve">Relación entre </w:t>
      </w:r>
      <w:r w:rsidRPr="00ED04A0">
        <w:rPr>
          <w:lang w:val="es-ES"/>
        </w:rPr>
        <w:t>proyectos y los usuarios que colaboran en ellos.</w:t>
      </w:r>
      <w:r w:rsidRPr="00ED04A0">
        <w:rPr>
          <w:lang w:val="es-ES"/>
        </w:rPr>
        <w:br/>
      </w:r>
    </w:p>
    <w:p w14:paraId="35BC63EC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Vincular proyectos con sus colaboradores.</w:t>
      </w:r>
      <w:r w:rsidRPr="00ED04A0">
        <w:rPr>
          <w:lang w:val="es-ES"/>
        </w:rPr>
        <w:br/>
      </w:r>
    </w:p>
    <w:p w14:paraId="17522CEE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Proyectos, Usuarios</w:t>
      </w:r>
      <w:r w:rsidRPr="00ED04A0">
        <w:rPr>
          <w:lang w:val="es-ES"/>
        </w:rPr>
        <w:br/>
      </w:r>
    </w:p>
    <w:p w14:paraId="469251EB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318"/>
        <w:gridCol w:w="1583"/>
        <w:gridCol w:w="1152"/>
        <w:gridCol w:w="1175"/>
        <w:gridCol w:w="1143"/>
        <w:gridCol w:w="1437"/>
      </w:tblGrid>
      <w:tr w:rsidR="002C6203" w14:paraId="0901252E" w14:textId="77777777">
        <w:tc>
          <w:tcPr>
            <w:tcW w:w="1234" w:type="dxa"/>
          </w:tcPr>
          <w:p w14:paraId="765D8BB2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7DC51802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0D36F7BF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10CB06F9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57D734DB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76138A73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66B35643" w14:textId="77777777" w:rsidR="002C6203" w:rsidRDefault="008B086E">
            <w:r>
              <w:t>Descripción del campo</w:t>
            </w:r>
          </w:p>
        </w:tc>
      </w:tr>
      <w:tr w:rsidR="002C6203" w14:paraId="4F19FB44" w14:textId="77777777">
        <w:tc>
          <w:tcPr>
            <w:tcW w:w="1234" w:type="dxa"/>
          </w:tcPr>
          <w:p w14:paraId="0BFC0B37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5F46E49E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3DBD5E9C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24E35F04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41C0D5D9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1DD8C4EB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2007321B" w14:textId="77777777" w:rsidR="002C6203" w:rsidRDefault="008B086E">
            <w:r>
              <w:t>Identificador del proyecto</w:t>
            </w:r>
          </w:p>
        </w:tc>
      </w:tr>
      <w:tr w:rsidR="002C6203" w14:paraId="2F315699" w14:textId="77777777">
        <w:tc>
          <w:tcPr>
            <w:tcW w:w="1234" w:type="dxa"/>
          </w:tcPr>
          <w:p w14:paraId="32C94827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6EE1E1F2" w14:textId="77777777" w:rsidR="002C6203" w:rsidRDefault="008B086E">
            <w:r>
              <w:t>id_usuario</w:t>
            </w:r>
          </w:p>
        </w:tc>
        <w:tc>
          <w:tcPr>
            <w:tcW w:w="1234" w:type="dxa"/>
          </w:tcPr>
          <w:p w14:paraId="6AA602B0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7DC20ADA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18274323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35474598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0A45B4AF" w14:textId="77777777" w:rsidR="002C6203" w:rsidRDefault="008B086E">
            <w:r>
              <w:t>Identificador del colaborador (usuario)</w:t>
            </w:r>
          </w:p>
        </w:tc>
      </w:tr>
      <w:tr w:rsidR="002C6203" w:rsidRPr="00ED04A0" w14:paraId="03D122A5" w14:textId="77777777">
        <w:tc>
          <w:tcPr>
            <w:tcW w:w="1234" w:type="dxa"/>
          </w:tcPr>
          <w:p w14:paraId="12D3E7D4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667164FD" w14:textId="77777777" w:rsidR="002C6203" w:rsidRDefault="008B086E">
            <w:r>
              <w:t>rol</w:t>
            </w:r>
          </w:p>
        </w:tc>
        <w:tc>
          <w:tcPr>
            <w:tcW w:w="1234" w:type="dxa"/>
          </w:tcPr>
          <w:p w14:paraId="273C27DC" w14:textId="77777777" w:rsidR="002C6203" w:rsidRDefault="008B086E">
            <w:r>
              <w:t>VARCHAR(50)</w:t>
            </w:r>
          </w:p>
        </w:tc>
        <w:tc>
          <w:tcPr>
            <w:tcW w:w="1234" w:type="dxa"/>
          </w:tcPr>
          <w:p w14:paraId="49D1F69E" w14:textId="77777777" w:rsidR="002C6203" w:rsidRDefault="008B086E">
            <w:r>
              <w:t>SÍ</w:t>
            </w:r>
          </w:p>
        </w:tc>
        <w:tc>
          <w:tcPr>
            <w:tcW w:w="1234" w:type="dxa"/>
          </w:tcPr>
          <w:p w14:paraId="16EEE11F" w14:textId="77777777" w:rsidR="002C6203" w:rsidRDefault="002C6203"/>
        </w:tc>
        <w:tc>
          <w:tcPr>
            <w:tcW w:w="1234" w:type="dxa"/>
          </w:tcPr>
          <w:p w14:paraId="653F0DF1" w14:textId="77777777" w:rsidR="002C6203" w:rsidRDefault="002C6203"/>
        </w:tc>
        <w:tc>
          <w:tcPr>
            <w:tcW w:w="1234" w:type="dxa"/>
          </w:tcPr>
          <w:p w14:paraId="3F06D2C8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Rol del colaborador en el proyecto</w:t>
            </w:r>
          </w:p>
        </w:tc>
      </w:tr>
    </w:tbl>
    <w:p w14:paraId="092ABB35" w14:textId="079EBA7E" w:rsidR="002C6203" w:rsidRPr="00ED04A0" w:rsidRDefault="002C6203">
      <w:pPr>
        <w:rPr>
          <w:lang w:val="es-ES"/>
        </w:rPr>
      </w:pPr>
    </w:p>
    <w:p w14:paraId="475C9A9F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>Nombre de la Tabla: Issues</w:t>
      </w:r>
    </w:p>
    <w:p w14:paraId="46A4B2B5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>Contiene los problemas o tareas registrados en los proyectos.</w:t>
      </w:r>
      <w:r w:rsidRPr="00ED04A0">
        <w:rPr>
          <w:lang w:val="es-ES"/>
        </w:rPr>
        <w:br/>
      </w:r>
    </w:p>
    <w:p w14:paraId="3768A7A4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 xml:space="preserve">Registrar los </w:t>
      </w:r>
      <w:proofErr w:type="spellStart"/>
      <w:r w:rsidRPr="00ED04A0">
        <w:rPr>
          <w:lang w:val="es-ES"/>
        </w:rPr>
        <w:t>issues</w:t>
      </w:r>
      <w:proofErr w:type="spellEnd"/>
      <w:r w:rsidRPr="00ED04A0">
        <w:rPr>
          <w:lang w:val="es-ES"/>
        </w:rPr>
        <w:t xml:space="preserve"> generados por los colaboradores.</w:t>
      </w:r>
      <w:r w:rsidRPr="00ED04A0">
        <w:rPr>
          <w:lang w:val="es-ES"/>
        </w:rPr>
        <w:br/>
      </w:r>
    </w:p>
    <w:p w14:paraId="44F408E8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Proyectos, Usuarios</w:t>
      </w:r>
      <w:r w:rsidRPr="00ED04A0">
        <w:rPr>
          <w:lang w:val="es-ES"/>
        </w:rPr>
        <w:br/>
      </w:r>
    </w:p>
    <w:p w14:paraId="61068D50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318"/>
        <w:gridCol w:w="1705"/>
        <w:gridCol w:w="1129"/>
        <w:gridCol w:w="1158"/>
        <w:gridCol w:w="1117"/>
        <w:gridCol w:w="1437"/>
      </w:tblGrid>
      <w:tr w:rsidR="002C6203" w14:paraId="78EC7282" w14:textId="77777777">
        <w:tc>
          <w:tcPr>
            <w:tcW w:w="1234" w:type="dxa"/>
          </w:tcPr>
          <w:p w14:paraId="53681884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5B8173B7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104125AD" w14:textId="77777777" w:rsidR="002C6203" w:rsidRDefault="008B086E">
            <w:r>
              <w:t xml:space="preserve">Tipo </w:t>
            </w:r>
            <w:r>
              <w:t>dato longitud</w:t>
            </w:r>
          </w:p>
        </w:tc>
        <w:tc>
          <w:tcPr>
            <w:tcW w:w="1234" w:type="dxa"/>
          </w:tcPr>
          <w:p w14:paraId="2E4F0A6E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294FFAB9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7C526019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7F3D9790" w14:textId="77777777" w:rsidR="002C6203" w:rsidRDefault="008B086E">
            <w:r>
              <w:t>Descripción del campo</w:t>
            </w:r>
          </w:p>
        </w:tc>
      </w:tr>
      <w:tr w:rsidR="002C6203" w14:paraId="51ACEBA2" w14:textId="77777777">
        <w:tc>
          <w:tcPr>
            <w:tcW w:w="1234" w:type="dxa"/>
          </w:tcPr>
          <w:p w14:paraId="21F1E787" w14:textId="77777777" w:rsidR="002C6203" w:rsidRDefault="008B086E">
            <w:r>
              <w:lastRenderedPageBreak/>
              <w:t>1</w:t>
            </w:r>
          </w:p>
        </w:tc>
        <w:tc>
          <w:tcPr>
            <w:tcW w:w="1234" w:type="dxa"/>
          </w:tcPr>
          <w:p w14:paraId="584BFB16" w14:textId="77777777" w:rsidR="002C6203" w:rsidRDefault="008B086E">
            <w:r>
              <w:t>id_issue</w:t>
            </w:r>
          </w:p>
        </w:tc>
        <w:tc>
          <w:tcPr>
            <w:tcW w:w="1234" w:type="dxa"/>
          </w:tcPr>
          <w:p w14:paraId="75EC5B0C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076DD652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1BC3BE1D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3F612C76" w14:textId="77777777" w:rsidR="002C6203" w:rsidRDefault="002C6203"/>
        </w:tc>
        <w:tc>
          <w:tcPr>
            <w:tcW w:w="1234" w:type="dxa"/>
          </w:tcPr>
          <w:p w14:paraId="0DF3811D" w14:textId="77777777" w:rsidR="002C6203" w:rsidRDefault="008B086E">
            <w:r>
              <w:t>Identificador único del issue</w:t>
            </w:r>
          </w:p>
        </w:tc>
      </w:tr>
      <w:tr w:rsidR="002C6203" w:rsidRPr="00ED04A0" w14:paraId="6422423C" w14:textId="77777777">
        <w:tc>
          <w:tcPr>
            <w:tcW w:w="1234" w:type="dxa"/>
          </w:tcPr>
          <w:p w14:paraId="71D8853C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1A7C3168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298017C2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321C3110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7E930681" w14:textId="77777777" w:rsidR="002C6203" w:rsidRDefault="002C6203"/>
        </w:tc>
        <w:tc>
          <w:tcPr>
            <w:tcW w:w="1234" w:type="dxa"/>
          </w:tcPr>
          <w:p w14:paraId="696D7EF1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28ABDBF6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 xml:space="preserve">Proyecto al que pertenece el </w:t>
            </w:r>
            <w:proofErr w:type="spellStart"/>
            <w:r w:rsidRPr="00ED04A0">
              <w:rPr>
                <w:lang w:val="es-ES"/>
              </w:rPr>
              <w:t>issue</w:t>
            </w:r>
            <w:proofErr w:type="spellEnd"/>
          </w:p>
        </w:tc>
      </w:tr>
      <w:tr w:rsidR="002C6203" w:rsidRPr="00ED04A0" w14:paraId="1B071079" w14:textId="77777777">
        <w:tc>
          <w:tcPr>
            <w:tcW w:w="1234" w:type="dxa"/>
          </w:tcPr>
          <w:p w14:paraId="1153D7C8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5889E148" w14:textId="77777777" w:rsidR="002C6203" w:rsidRDefault="008B086E">
            <w:r>
              <w:t>id_usuario</w:t>
            </w:r>
          </w:p>
        </w:tc>
        <w:tc>
          <w:tcPr>
            <w:tcW w:w="1234" w:type="dxa"/>
          </w:tcPr>
          <w:p w14:paraId="3C9467E4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24625C6A" w14:textId="77777777" w:rsidR="002C6203" w:rsidRDefault="008B086E">
            <w:r>
              <w:t>SÍ</w:t>
            </w:r>
          </w:p>
        </w:tc>
        <w:tc>
          <w:tcPr>
            <w:tcW w:w="1234" w:type="dxa"/>
          </w:tcPr>
          <w:p w14:paraId="6C800607" w14:textId="77777777" w:rsidR="002C6203" w:rsidRDefault="002C6203"/>
        </w:tc>
        <w:tc>
          <w:tcPr>
            <w:tcW w:w="1234" w:type="dxa"/>
          </w:tcPr>
          <w:p w14:paraId="06742B3D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31AB7DD5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 xml:space="preserve">Usuario que reportó el </w:t>
            </w:r>
            <w:proofErr w:type="spellStart"/>
            <w:r w:rsidRPr="00ED04A0">
              <w:rPr>
                <w:lang w:val="es-ES"/>
              </w:rPr>
              <w:t>issue</w:t>
            </w:r>
            <w:proofErr w:type="spellEnd"/>
          </w:p>
        </w:tc>
      </w:tr>
      <w:tr w:rsidR="002C6203" w14:paraId="7123630D" w14:textId="77777777">
        <w:tc>
          <w:tcPr>
            <w:tcW w:w="1234" w:type="dxa"/>
          </w:tcPr>
          <w:p w14:paraId="790FBF5B" w14:textId="77777777" w:rsidR="002C6203" w:rsidRDefault="008B086E">
            <w:r>
              <w:t>4</w:t>
            </w:r>
          </w:p>
        </w:tc>
        <w:tc>
          <w:tcPr>
            <w:tcW w:w="1234" w:type="dxa"/>
          </w:tcPr>
          <w:p w14:paraId="6C2CF83F" w14:textId="77777777" w:rsidR="002C6203" w:rsidRDefault="008B086E">
            <w:r>
              <w:t>titulo</w:t>
            </w:r>
          </w:p>
        </w:tc>
        <w:tc>
          <w:tcPr>
            <w:tcW w:w="1234" w:type="dxa"/>
          </w:tcPr>
          <w:p w14:paraId="143C8233" w14:textId="77777777" w:rsidR="002C6203" w:rsidRDefault="008B086E">
            <w:r>
              <w:t>VARCHAR(255)</w:t>
            </w:r>
          </w:p>
        </w:tc>
        <w:tc>
          <w:tcPr>
            <w:tcW w:w="1234" w:type="dxa"/>
          </w:tcPr>
          <w:p w14:paraId="705B94FF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46FFCDE" w14:textId="77777777" w:rsidR="002C6203" w:rsidRDefault="002C6203"/>
        </w:tc>
        <w:tc>
          <w:tcPr>
            <w:tcW w:w="1234" w:type="dxa"/>
          </w:tcPr>
          <w:p w14:paraId="5744786F" w14:textId="77777777" w:rsidR="002C6203" w:rsidRDefault="002C6203"/>
        </w:tc>
        <w:tc>
          <w:tcPr>
            <w:tcW w:w="1234" w:type="dxa"/>
          </w:tcPr>
          <w:p w14:paraId="78CD2578" w14:textId="77777777" w:rsidR="002C6203" w:rsidRDefault="008B086E">
            <w:r>
              <w:t>Título del issue</w:t>
            </w:r>
          </w:p>
        </w:tc>
      </w:tr>
      <w:tr w:rsidR="002C6203" w:rsidRPr="00ED04A0" w14:paraId="3609265B" w14:textId="77777777">
        <w:tc>
          <w:tcPr>
            <w:tcW w:w="1234" w:type="dxa"/>
          </w:tcPr>
          <w:p w14:paraId="759BF0AA" w14:textId="77777777" w:rsidR="002C6203" w:rsidRDefault="008B086E">
            <w:r>
              <w:t>5</w:t>
            </w:r>
          </w:p>
        </w:tc>
        <w:tc>
          <w:tcPr>
            <w:tcW w:w="1234" w:type="dxa"/>
          </w:tcPr>
          <w:p w14:paraId="7A6CAF34" w14:textId="77777777" w:rsidR="002C6203" w:rsidRDefault="008B086E">
            <w:r>
              <w:t>estado</w:t>
            </w:r>
          </w:p>
        </w:tc>
        <w:tc>
          <w:tcPr>
            <w:tcW w:w="1234" w:type="dxa"/>
          </w:tcPr>
          <w:p w14:paraId="368A4B10" w14:textId="77777777" w:rsidR="002C6203" w:rsidRDefault="008B086E">
            <w:r>
              <w:t>VARCHAR(20)</w:t>
            </w:r>
          </w:p>
        </w:tc>
        <w:tc>
          <w:tcPr>
            <w:tcW w:w="1234" w:type="dxa"/>
          </w:tcPr>
          <w:p w14:paraId="726E7150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11FDF55D" w14:textId="77777777" w:rsidR="002C6203" w:rsidRDefault="002C6203"/>
        </w:tc>
        <w:tc>
          <w:tcPr>
            <w:tcW w:w="1234" w:type="dxa"/>
          </w:tcPr>
          <w:p w14:paraId="56BAA875" w14:textId="77777777" w:rsidR="002C6203" w:rsidRDefault="002C6203"/>
        </w:tc>
        <w:tc>
          <w:tcPr>
            <w:tcW w:w="1234" w:type="dxa"/>
          </w:tcPr>
          <w:p w14:paraId="51DD68C5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 xml:space="preserve">Estado actual del </w:t>
            </w:r>
            <w:proofErr w:type="spellStart"/>
            <w:r w:rsidRPr="00ED04A0">
              <w:rPr>
                <w:lang w:val="es-ES"/>
              </w:rPr>
              <w:t>issue</w:t>
            </w:r>
            <w:proofErr w:type="spellEnd"/>
            <w:r w:rsidRPr="00ED04A0">
              <w:rPr>
                <w:lang w:val="es-ES"/>
              </w:rPr>
              <w:t xml:space="preserve"> (abierto, cerrado)</w:t>
            </w:r>
          </w:p>
        </w:tc>
      </w:tr>
    </w:tbl>
    <w:p w14:paraId="18115444" w14:textId="6F6524C6" w:rsidR="002C6203" w:rsidRPr="00ED04A0" w:rsidRDefault="002C6203">
      <w:pPr>
        <w:rPr>
          <w:lang w:val="es-ES"/>
        </w:rPr>
      </w:pPr>
    </w:p>
    <w:p w14:paraId="6BDA7B0F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Commits</w:t>
      </w:r>
      <w:proofErr w:type="spellEnd"/>
    </w:p>
    <w:p w14:paraId="37AFDDCB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>Registra los cambios realizados en los repositorios de los proyectos.</w:t>
      </w:r>
      <w:r w:rsidRPr="00ED04A0">
        <w:rPr>
          <w:lang w:val="es-ES"/>
        </w:rPr>
        <w:br/>
      </w:r>
    </w:p>
    <w:p w14:paraId="70DC8B96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 xml:space="preserve">Almacenar información de los </w:t>
      </w:r>
      <w:proofErr w:type="spellStart"/>
      <w:r w:rsidRPr="00ED04A0">
        <w:rPr>
          <w:lang w:val="es-ES"/>
        </w:rPr>
        <w:t>commits</w:t>
      </w:r>
      <w:proofErr w:type="spellEnd"/>
      <w:r w:rsidRPr="00ED04A0">
        <w:rPr>
          <w:lang w:val="es-ES"/>
        </w:rPr>
        <w:t>.</w:t>
      </w:r>
      <w:r w:rsidRPr="00ED04A0">
        <w:rPr>
          <w:lang w:val="es-ES"/>
        </w:rPr>
        <w:br/>
      </w:r>
    </w:p>
    <w:p w14:paraId="57E3E756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Proyectos, Usuarios</w:t>
      </w:r>
      <w:r w:rsidRPr="00ED04A0">
        <w:rPr>
          <w:lang w:val="es-ES"/>
        </w:rPr>
        <w:br/>
      </w:r>
    </w:p>
    <w:p w14:paraId="5D2EB32B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9"/>
        <w:gridCol w:w="1318"/>
        <w:gridCol w:w="1264"/>
        <w:gridCol w:w="1215"/>
        <w:gridCol w:w="1220"/>
        <w:gridCol w:w="1213"/>
        <w:gridCol w:w="1437"/>
      </w:tblGrid>
      <w:tr w:rsidR="002C6203" w14:paraId="70F64839" w14:textId="77777777">
        <w:tc>
          <w:tcPr>
            <w:tcW w:w="1234" w:type="dxa"/>
          </w:tcPr>
          <w:p w14:paraId="639C6C29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02EE3E2F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08D44A06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53287D75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5361C198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684CB570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61D985FE" w14:textId="77777777" w:rsidR="002C6203" w:rsidRDefault="008B086E">
            <w:r>
              <w:t>Descripción del campo</w:t>
            </w:r>
          </w:p>
        </w:tc>
      </w:tr>
      <w:tr w:rsidR="002C6203" w14:paraId="6D71406F" w14:textId="77777777">
        <w:tc>
          <w:tcPr>
            <w:tcW w:w="1234" w:type="dxa"/>
          </w:tcPr>
          <w:p w14:paraId="333DA293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5E92C295" w14:textId="77777777" w:rsidR="002C6203" w:rsidRDefault="008B086E">
            <w:r>
              <w:t>id_commit</w:t>
            </w:r>
          </w:p>
        </w:tc>
        <w:tc>
          <w:tcPr>
            <w:tcW w:w="1234" w:type="dxa"/>
          </w:tcPr>
          <w:p w14:paraId="3F3FBE86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0B7CDFD8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50A407AE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3FC7907A" w14:textId="77777777" w:rsidR="002C6203" w:rsidRDefault="002C6203"/>
        </w:tc>
        <w:tc>
          <w:tcPr>
            <w:tcW w:w="1234" w:type="dxa"/>
          </w:tcPr>
          <w:p w14:paraId="65FE723B" w14:textId="77777777" w:rsidR="002C6203" w:rsidRDefault="008B086E">
            <w:r>
              <w:t>Identificador único del commit</w:t>
            </w:r>
          </w:p>
        </w:tc>
      </w:tr>
      <w:tr w:rsidR="002C6203" w:rsidRPr="00ED04A0" w14:paraId="53F907AE" w14:textId="77777777">
        <w:tc>
          <w:tcPr>
            <w:tcW w:w="1234" w:type="dxa"/>
          </w:tcPr>
          <w:p w14:paraId="2CC1DDF5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246CCEC1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7D449847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4B92D7A6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5B67DEE2" w14:textId="77777777" w:rsidR="002C6203" w:rsidRDefault="002C6203"/>
        </w:tc>
        <w:tc>
          <w:tcPr>
            <w:tcW w:w="1234" w:type="dxa"/>
          </w:tcPr>
          <w:p w14:paraId="3ADE6D4D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0213FDB7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 xml:space="preserve">Proyecto al que pertenece el </w:t>
            </w:r>
            <w:proofErr w:type="spellStart"/>
            <w:r w:rsidRPr="00ED04A0">
              <w:rPr>
                <w:lang w:val="es-ES"/>
              </w:rPr>
              <w:t>commit</w:t>
            </w:r>
            <w:proofErr w:type="spellEnd"/>
          </w:p>
        </w:tc>
      </w:tr>
      <w:tr w:rsidR="002C6203" w:rsidRPr="00ED04A0" w14:paraId="211F2B3C" w14:textId="77777777">
        <w:tc>
          <w:tcPr>
            <w:tcW w:w="1234" w:type="dxa"/>
          </w:tcPr>
          <w:p w14:paraId="13A892E1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45178519" w14:textId="77777777" w:rsidR="002C6203" w:rsidRDefault="008B086E">
            <w:r>
              <w:t>id_usuario</w:t>
            </w:r>
          </w:p>
        </w:tc>
        <w:tc>
          <w:tcPr>
            <w:tcW w:w="1234" w:type="dxa"/>
          </w:tcPr>
          <w:p w14:paraId="3259F53D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4021E0E1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6EBCE8A9" w14:textId="77777777" w:rsidR="002C6203" w:rsidRDefault="002C6203"/>
        </w:tc>
        <w:tc>
          <w:tcPr>
            <w:tcW w:w="1234" w:type="dxa"/>
          </w:tcPr>
          <w:p w14:paraId="60367BD3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2539452A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 xml:space="preserve">Usuario que hizo el </w:t>
            </w:r>
            <w:proofErr w:type="spellStart"/>
            <w:r w:rsidRPr="00ED04A0">
              <w:rPr>
                <w:lang w:val="es-ES"/>
              </w:rPr>
              <w:t>commit</w:t>
            </w:r>
            <w:proofErr w:type="spellEnd"/>
          </w:p>
        </w:tc>
      </w:tr>
      <w:tr w:rsidR="002C6203" w14:paraId="2163B977" w14:textId="77777777">
        <w:tc>
          <w:tcPr>
            <w:tcW w:w="1234" w:type="dxa"/>
          </w:tcPr>
          <w:p w14:paraId="43CA6182" w14:textId="77777777" w:rsidR="002C6203" w:rsidRDefault="008B086E">
            <w:r>
              <w:t>4</w:t>
            </w:r>
          </w:p>
        </w:tc>
        <w:tc>
          <w:tcPr>
            <w:tcW w:w="1234" w:type="dxa"/>
          </w:tcPr>
          <w:p w14:paraId="460B815B" w14:textId="77777777" w:rsidR="002C6203" w:rsidRDefault="008B086E">
            <w:r>
              <w:t>mensaje</w:t>
            </w:r>
          </w:p>
        </w:tc>
        <w:tc>
          <w:tcPr>
            <w:tcW w:w="1234" w:type="dxa"/>
          </w:tcPr>
          <w:p w14:paraId="426E64B0" w14:textId="77777777" w:rsidR="002C6203" w:rsidRDefault="008B086E">
            <w:r>
              <w:t>TEXT</w:t>
            </w:r>
          </w:p>
        </w:tc>
        <w:tc>
          <w:tcPr>
            <w:tcW w:w="1234" w:type="dxa"/>
          </w:tcPr>
          <w:p w14:paraId="20198B9B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F0D80B8" w14:textId="77777777" w:rsidR="002C6203" w:rsidRDefault="002C6203"/>
        </w:tc>
        <w:tc>
          <w:tcPr>
            <w:tcW w:w="1234" w:type="dxa"/>
          </w:tcPr>
          <w:p w14:paraId="140FCA4B" w14:textId="77777777" w:rsidR="002C6203" w:rsidRDefault="002C6203"/>
        </w:tc>
        <w:tc>
          <w:tcPr>
            <w:tcW w:w="1234" w:type="dxa"/>
          </w:tcPr>
          <w:p w14:paraId="3CD0629B" w14:textId="77777777" w:rsidR="002C6203" w:rsidRDefault="008B086E">
            <w:r>
              <w:t xml:space="preserve">Mensaje descriptivo </w:t>
            </w:r>
            <w:r>
              <w:lastRenderedPageBreak/>
              <w:t>del commit</w:t>
            </w:r>
          </w:p>
        </w:tc>
      </w:tr>
      <w:tr w:rsidR="002C6203" w:rsidRPr="00ED04A0" w14:paraId="0CACE5CC" w14:textId="77777777">
        <w:tc>
          <w:tcPr>
            <w:tcW w:w="1234" w:type="dxa"/>
          </w:tcPr>
          <w:p w14:paraId="09CEC5F4" w14:textId="77777777" w:rsidR="002C6203" w:rsidRDefault="008B086E">
            <w:r>
              <w:lastRenderedPageBreak/>
              <w:t>5</w:t>
            </w:r>
          </w:p>
        </w:tc>
        <w:tc>
          <w:tcPr>
            <w:tcW w:w="1234" w:type="dxa"/>
          </w:tcPr>
          <w:p w14:paraId="5C8CCC33" w14:textId="77777777" w:rsidR="002C6203" w:rsidRDefault="008B086E">
            <w:r>
              <w:t>fecha</w:t>
            </w:r>
          </w:p>
        </w:tc>
        <w:tc>
          <w:tcPr>
            <w:tcW w:w="1234" w:type="dxa"/>
          </w:tcPr>
          <w:p w14:paraId="2082A0F6" w14:textId="77777777" w:rsidR="002C6203" w:rsidRDefault="008B086E">
            <w:r>
              <w:t>DATETIME</w:t>
            </w:r>
          </w:p>
        </w:tc>
        <w:tc>
          <w:tcPr>
            <w:tcW w:w="1234" w:type="dxa"/>
          </w:tcPr>
          <w:p w14:paraId="4E65CE70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32AD8D0F" w14:textId="77777777" w:rsidR="002C6203" w:rsidRDefault="002C6203"/>
        </w:tc>
        <w:tc>
          <w:tcPr>
            <w:tcW w:w="1234" w:type="dxa"/>
          </w:tcPr>
          <w:p w14:paraId="47094148" w14:textId="77777777" w:rsidR="002C6203" w:rsidRDefault="002C6203"/>
        </w:tc>
        <w:tc>
          <w:tcPr>
            <w:tcW w:w="1234" w:type="dxa"/>
          </w:tcPr>
          <w:p w14:paraId="491A2FE9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 xml:space="preserve">Fecha y hora del </w:t>
            </w:r>
            <w:proofErr w:type="spellStart"/>
            <w:r w:rsidRPr="00ED04A0">
              <w:rPr>
                <w:lang w:val="es-ES"/>
              </w:rPr>
              <w:t>commit</w:t>
            </w:r>
            <w:proofErr w:type="spellEnd"/>
          </w:p>
        </w:tc>
      </w:tr>
    </w:tbl>
    <w:p w14:paraId="5FF88904" w14:textId="1640B831" w:rsidR="002C6203" w:rsidRPr="00ED04A0" w:rsidRDefault="002C6203">
      <w:pPr>
        <w:rPr>
          <w:lang w:val="es-ES"/>
        </w:rPr>
      </w:pPr>
    </w:p>
    <w:p w14:paraId="5CAD4A59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UltimaActividad</w:t>
      </w:r>
      <w:proofErr w:type="spellEnd"/>
    </w:p>
    <w:p w14:paraId="7F0A27BF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>Registra la última actividad realizada en cada proyecto.</w:t>
      </w:r>
      <w:r w:rsidRPr="00ED04A0">
        <w:rPr>
          <w:lang w:val="es-ES"/>
        </w:rPr>
        <w:br/>
      </w:r>
    </w:p>
    <w:p w14:paraId="43A3CE69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Controlar la fecha de última modificación o participación.</w:t>
      </w:r>
      <w:r w:rsidRPr="00ED04A0">
        <w:rPr>
          <w:lang w:val="es-ES"/>
        </w:rPr>
        <w:br/>
      </w:r>
    </w:p>
    <w:p w14:paraId="7E326E14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6FB5F098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8"/>
        <w:gridCol w:w="2350"/>
        <w:gridCol w:w="1264"/>
        <w:gridCol w:w="1013"/>
        <w:gridCol w:w="1075"/>
        <w:gridCol w:w="989"/>
        <w:gridCol w:w="1437"/>
      </w:tblGrid>
      <w:tr w:rsidR="002C6203" w14:paraId="76ED2608" w14:textId="77777777">
        <w:tc>
          <w:tcPr>
            <w:tcW w:w="1234" w:type="dxa"/>
          </w:tcPr>
          <w:p w14:paraId="31DBF6D3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5E98BD04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24981D6B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7AAD58FA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673B571E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6A8A141B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4E323376" w14:textId="77777777" w:rsidR="002C6203" w:rsidRDefault="008B086E">
            <w:r>
              <w:t>Descripción del campo</w:t>
            </w:r>
          </w:p>
        </w:tc>
      </w:tr>
      <w:tr w:rsidR="002C6203" w14:paraId="6E5AE308" w14:textId="77777777">
        <w:tc>
          <w:tcPr>
            <w:tcW w:w="1234" w:type="dxa"/>
          </w:tcPr>
          <w:p w14:paraId="02D8FDE4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5990C667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22184E90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198ABF6F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7ADEC5FC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4F5E4B62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6F7ECBBC" w14:textId="77777777" w:rsidR="002C6203" w:rsidRDefault="008B086E">
            <w:r>
              <w:t>Identificador del proyecto</w:t>
            </w:r>
          </w:p>
        </w:tc>
      </w:tr>
      <w:tr w:rsidR="002C6203" w:rsidRPr="00ED04A0" w14:paraId="3BA26AB7" w14:textId="77777777">
        <w:tc>
          <w:tcPr>
            <w:tcW w:w="1234" w:type="dxa"/>
          </w:tcPr>
          <w:p w14:paraId="2FC48DF0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2285F68C" w14:textId="77777777" w:rsidR="002C6203" w:rsidRDefault="008B086E">
            <w:r>
              <w:t>fecha_ultima_actividad</w:t>
            </w:r>
          </w:p>
        </w:tc>
        <w:tc>
          <w:tcPr>
            <w:tcW w:w="1234" w:type="dxa"/>
          </w:tcPr>
          <w:p w14:paraId="085021D8" w14:textId="77777777" w:rsidR="002C6203" w:rsidRDefault="008B086E">
            <w:r>
              <w:t>DATETIME</w:t>
            </w:r>
          </w:p>
        </w:tc>
        <w:tc>
          <w:tcPr>
            <w:tcW w:w="1234" w:type="dxa"/>
          </w:tcPr>
          <w:p w14:paraId="052F0BCD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78E47104" w14:textId="77777777" w:rsidR="002C6203" w:rsidRDefault="002C6203"/>
        </w:tc>
        <w:tc>
          <w:tcPr>
            <w:tcW w:w="1234" w:type="dxa"/>
          </w:tcPr>
          <w:p w14:paraId="6ED09379" w14:textId="77777777" w:rsidR="002C6203" w:rsidRDefault="002C6203"/>
        </w:tc>
        <w:tc>
          <w:tcPr>
            <w:tcW w:w="1234" w:type="dxa"/>
          </w:tcPr>
          <w:p w14:paraId="52B66DE2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Fecha y hora de la última actividad</w:t>
            </w:r>
          </w:p>
        </w:tc>
      </w:tr>
    </w:tbl>
    <w:p w14:paraId="60E4D2BC" w14:textId="324E9025" w:rsidR="002C6203" w:rsidRPr="00ED04A0" w:rsidRDefault="002C6203">
      <w:pPr>
        <w:rPr>
          <w:lang w:val="es-ES"/>
        </w:rPr>
      </w:pPr>
    </w:p>
    <w:p w14:paraId="4575517C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ProyectoFrameworks</w:t>
      </w:r>
      <w:proofErr w:type="spellEnd"/>
    </w:p>
    <w:p w14:paraId="40C3DE0F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 xml:space="preserve">Relación entre proyectos y los </w:t>
      </w:r>
      <w:proofErr w:type="spellStart"/>
      <w:r w:rsidRPr="00ED04A0">
        <w:rPr>
          <w:lang w:val="es-ES"/>
        </w:rPr>
        <w:t>frameworks</w:t>
      </w:r>
      <w:proofErr w:type="spellEnd"/>
      <w:r w:rsidRPr="00ED04A0">
        <w:rPr>
          <w:lang w:val="es-ES"/>
        </w:rPr>
        <w:t xml:space="preserve"> utilizados.</w:t>
      </w:r>
      <w:r w:rsidRPr="00ED04A0">
        <w:rPr>
          <w:lang w:val="es-ES"/>
        </w:rPr>
        <w:br/>
      </w:r>
    </w:p>
    <w:p w14:paraId="352AC163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 xml:space="preserve">Registrar </w:t>
      </w:r>
      <w:proofErr w:type="spellStart"/>
      <w:r w:rsidRPr="00ED04A0">
        <w:rPr>
          <w:lang w:val="es-ES"/>
        </w:rPr>
        <w:t>frameworks</w:t>
      </w:r>
      <w:proofErr w:type="spellEnd"/>
      <w:r w:rsidRPr="00ED04A0">
        <w:rPr>
          <w:lang w:val="es-ES"/>
        </w:rPr>
        <w:t xml:space="preserve"> usados en cada proyecto.</w:t>
      </w:r>
      <w:r w:rsidRPr="00ED04A0">
        <w:rPr>
          <w:lang w:val="es-ES"/>
        </w:rPr>
        <w:br/>
      </w:r>
    </w:p>
    <w:p w14:paraId="4449C7EF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5D87F4EA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318"/>
        <w:gridCol w:w="1705"/>
        <w:gridCol w:w="1129"/>
        <w:gridCol w:w="1158"/>
        <w:gridCol w:w="1117"/>
        <w:gridCol w:w="1437"/>
      </w:tblGrid>
      <w:tr w:rsidR="002C6203" w14:paraId="0F8E691A" w14:textId="77777777">
        <w:tc>
          <w:tcPr>
            <w:tcW w:w="1234" w:type="dxa"/>
          </w:tcPr>
          <w:p w14:paraId="43CB8DB9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7308CE71" w14:textId="77777777" w:rsidR="002C6203" w:rsidRDefault="008B086E">
            <w:r>
              <w:t>Nombre de</w:t>
            </w:r>
            <w:r>
              <w:t>l campo</w:t>
            </w:r>
          </w:p>
        </w:tc>
        <w:tc>
          <w:tcPr>
            <w:tcW w:w="1234" w:type="dxa"/>
          </w:tcPr>
          <w:p w14:paraId="33E4B5E5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6822DAF2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1C365E11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6CC37815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21E2A987" w14:textId="77777777" w:rsidR="002C6203" w:rsidRDefault="008B086E">
            <w:r>
              <w:t>Descripción del campo</w:t>
            </w:r>
          </w:p>
        </w:tc>
      </w:tr>
      <w:tr w:rsidR="002C6203" w14:paraId="59C508D8" w14:textId="77777777">
        <w:tc>
          <w:tcPr>
            <w:tcW w:w="1234" w:type="dxa"/>
          </w:tcPr>
          <w:p w14:paraId="6562C1BE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18AF71D0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1DADFF99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37334B8D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45E63830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2C066CB8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0D859C2C" w14:textId="77777777" w:rsidR="002C6203" w:rsidRDefault="008B086E">
            <w:r>
              <w:t xml:space="preserve">Identificador </w:t>
            </w:r>
            <w:r>
              <w:lastRenderedPageBreak/>
              <w:t>del proyecto</w:t>
            </w:r>
          </w:p>
        </w:tc>
      </w:tr>
      <w:tr w:rsidR="002C6203" w14:paraId="425279A3" w14:textId="77777777">
        <w:tc>
          <w:tcPr>
            <w:tcW w:w="1234" w:type="dxa"/>
          </w:tcPr>
          <w:p w14:paraId="76F11D88" w14:textId="77777777" w:rsidR="002C6203" w:rsidRDefault="008B086E">
            <w:r>
              <w:lastRenderedPageBreak/>
              <w:t>2</w:t>
            </w:r>
          </w:p>
        </w:tc>
        <w:tc>
          <w:tcPr>
            <w:tcW w:w="1234" w:type="dxa"/>
          </w:tcPr>
          <w:p w14:paraId="1B06ED29" w14:textId="77777777" w:rsidR="002C6203" w:rsidRDefault="008B086E">
            <w:r>
              <w:t>framework</w:t>
            </w:r>
          </w:p>
        </w:tc>
        <w:tc>
          <w:tcPr>
            <w:tcW w:w="1234" w:type="dxa"/>
          </w:tcPr>
          <w:p w14:paraId="73C4F005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6538DD82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5196C16E" w14:textId="77777777" w:rsidR="002C6203" w:rsidRDefault="002C6203"/>
        </w:tc>
        <w:tc>
          <w:tcPr>
            <w:tcW w:w="1234" w:type="dxa"/>
          </w:tcPr>
          <w:p w14:paraId="1F8786CF" w14:textId="77777777" w:rsidR="002C6203" w:rsidRDefault="002C6203"/>
        </w:tc>
        <w:tc>
          <w:tcPr>
            <w:tcW w:w="1234" w:type="dxa"/>
          </w:tcPr>
          <w:p w14:paraId="2D4B719E" w14:textId="77777777" w:rsidR="002C6203" w:rsidRDefault="008B086E">
            <w:r>
              <w:t>Nombre del framework utilizado</w:t>
            </w:r>
          </w:p>
        </w:tc>
      </w:tr>
    </w:tbl>
    <w:p w14:paraId="711147BD" w14:textId="0AFC9DE8" w:rsidR="002C6203" w:rsidRDefault="002C6203"/>
    <w:p w14:paraId="3EFA2295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ProyectoLibrerias</w:t>
      </w:r>
      <w:proofErr w:type="spellEnd"/>
    </w:p>
    <w:p w14:paraId="1D0D90F6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</w:t>
      </w:r>
      <w:r w:rsidRPr="00ED04A0">
        <w:rPr>
          <w:lang w:val="es-ES"/>
        </w:rPr>
        <w:t>escripción de la Tabla:</w:t>
      </w:r>
      <w:r w:rsidRPr="00ED04A0">
        <w:rPr>
          <w:lang w:val="es-ES"/>
        </w:rPr>
        <w:br/>
        <w:t>Relación entre proyectos y las librerías utilizadas.</w:t>
      </w:r>
      <w:r w:rsidRPr="00ED04A0">
        <w:rPr>
          <w:lang w:val="es-ES"/>
        </w:rPr>
        <w:br/>
      </w:r>
    </w:p>
    <w:p w14:paraId="2C7EF73F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Registrar librerías usadas en cada proyecto.</w:t>
      </w:r>
      <w:r w:rsidRPr="00ED04A0">
        <w:rPr>
          <w:lang w:val="es-ES"/>
        </w:rPr>
        <w:br/>
      </w:r>
    </w:p>
    <w:p w14:paraId="1DE00979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36D83BC7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318"/>
        <w:gridCol w:w="1705"/>
        <w:gridCol w:w="1129"/>
        <w:gridCol w:w="1158"/>
        <w:gridCol w:w="1117"/>
        <w:gridCol w:w="1437"/>
      </w:tblGrid>
      <w:tr w:rsidR="002C6203" w14:paraId="3D538044" w14:textId="77777777">
        <w:tc>
          <w:tcPr>
            <w:tcW w:w="1234" w:type="dxa"/>
          </w:tcPr>
          <w:p w14:paraId="207A0C73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053C5260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7630E1FF" w14:textId="77777777" w:rsidR="002C6203" w:rsidRDefault="008B086E">
            <w:r>
              <w:t>Tipo dato longi</w:t>
            </w:r>
            <w:r>
              <w:t>tud</w:t>
            </w:r>
          </w:p>
        </w:tc>
        <w:tc>
          <w:tcPr>
            <w:tcW w:w="1234" w:type="dxa"/>
          </w:tcPr>
          <w:p w14:paraId="4C5AEB86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570A3F22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3F24D1D2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0292304C" w14:textId="77777777" w:rsidR="002C6203" w:rsidRDefault="008B086E">
            <w:r>
              <w:t>Descripción del campo</w:t>
            </w:r>
          </w:p>
        </w:tc>
      </w:tr>
      <w:tr w:rsidR="002C6203" w14:paraId="2A488755" w14:textId="77777777">
        <w:tc>
          <w:tcPr>
            <w:tcW w:w="1234" w:type="dxa"/>
          </w:tcPr>
          <w:p w14:paraId="476C946F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2B874E1A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00CC04E1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2DE3DF84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1A029224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6FAD1D1E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5F430CA2" w14:textId="77777777" w:rsidR="002C6203" w:rsidRDefault="008B086E">
            <w:r>
              <w:t>Identificador del proyecto</w:t>
            </w:r>
          </w:p>
        </w:tc>
      </w:tr>
      <w:tr w:rsidR="002C6203" w:rsidRPr="00ED04A0" w14:paraId="7AE6FF07" w14:textId="77777777">
        <w:tc>
          <w:tcPr>
            <w:tcW w:w="1234" w:type="dxa"/>
          </w:tcPr>
          <w:p w14:paraId="3B7C919C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34EADD52" w14:textId="77777777" w:rsidR="002C6203" w:rsidRDefault="008B086E">
            <w:r>
              <w:t>libreria</w:t>
            </w:r>
          </w:p>
        </w:tc>
        <w:tc>
          <w:tcPr>
            <w:tcW w:w="1234" w:type="dxa"/>
          </w:tcPr>
          <w:p w14:paraId="31396FDA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0384C89A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18107D96" w14:textId="77777777" w:rsidR="002C6203" w:rsidRDefault="002C6203"/>
        </w:tc>
        <w:tc>
          <w:tcPr>
            <w:tcW w:w="1234" w:type="dxa"/>
          </w:tcPr>
          <w:p w14:paraId="4BAE9B77" w14:textId="77777777" w:rsidR="002C6203" w:rsidRDefault="002C6203"/>
        </w:tc>
        <w:tc>
          <w:tcPr>
            <w:tcW w:w="1234" w:type="dxa"/>
          </w:tcPr>
          <w:p w14:paraId="048EF203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Nombre de la librería utilizada</w:t>
            </w:r>
          </w:p>
        </w:tc>
      </w:tr>
    </w:tbl>
    <w:p w14:paraId="0AD2BA9D" w14:textId="1842852E" w:rsidR="002C6203" w:rsidRPr="00ED04A0" w:rsidRDefault="002C6203">
      <w:pPr>
        <w:rPr>
          <w:lang w:val="es-ES"/>
        </w:rPr>
      </w:pPr>
    </w:p>
    <w:p w14:paraId="514DD14E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ProyectoBasesDeDatos</w:t>
      </w:r>
      <w:proofErr w:type="spellEnd"/>
    </w:p>
    <w:p w14:paraId="316386FC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 xml:space="preserve">Descripción de la </w:t>
      </w:r>
      <w:r w:rsidRPr="00ED04A0">
        <w:rPr>
          <w:lang w:val="es-ES"/>
        </w:rPr>
        <w:t>Tabla:</w:t>
      </w:r>
      <w:r w:rsidRPr="00ED04A0">
        <w:rPr>
          <w:lang w:val="es-ES"/>
        </w:rPr>
        <w:br/>
        <w:t>Relación entre proyectos y las bases de datos utilizadas.</w:t>
      </w:r>
      <w:r w:rsidRPr="00ED04A0">
        <w:rPr>
          <w:lang w:val="es-ES"/>
        </w:rPr>
        <w:br/>
      </w:r>
    </w:p>
    <w:p w14:paraId="523E4FBB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Registrar las bases de datos usadas.</w:t>
      </w:r>
      <w:r w:rsidRPr="00ED04A0">
        <w:rPr>
          <w:lang w:val="es-ES"/>
        </w:rPr>
        <w:br/>
      </w:r>
    </w:p>
    <w:p w14:paraId="3B859F23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1036D244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318"/>
        <w:gridCol w:w="1705"/>
        <w:gridCol w:w="1129"/>
        <w:gridCol w:w="1158"/>
        <w:gridCol w:w="1117"/>
        <w:gridCol w:w="1437"/>
      </w:tblGrid>
      <w:tr w:rsidR="002C6203" w14:paraId="232959CD" w14:textId="77777777">
        <w:tc>
          <w:tcPr>
            <w:tcW w:w="1234" w:type="dxa"/>
          </w:tcPr>
          <w:p w14:paraId="222D384C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3BD57AED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07D99C3C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424B5DDF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605D1711" w14:textId="77777777" w:rsidR="002C6203" w:rsidRDefault="008B086E">
            <w:r>
              <w:t xml:space="preserve">Clave </w:t>
            </w:r>
            <w:r>
              <w:t>primaria</w:t>
            </w:r>
          </w:p>
        </w:tc>
        <w:tc>
          <w:tcPr>
            <w:tcW w:w="1234" w:type="dxa"/>
          </w:tcPr>
          <w:p w14:paraId="6E4AC5F5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45993F97" w14:textId="77777777" w:rsidR="002C6203" w:rsidRDefault="008B086E">
            <w:r>
              <w:t>Descripción del campo</w:t>
            </w:r>
          </w:p>
        </w:tc>
      </w:tr>
      <w:tr w:rsidR="002C6203" w14:paraId="202313C1" w14:textId="77777777">
        <w:tc>
          <w:tcPr>
            <w:tcW w:w="1234" w:type="dxa"/>
          </w:tcPr>
          <w:p w14:paraId="0466CE11" w14:textId="77777777" w:rsidR="002C6203" w:rsidRDefault="008B086E">
            <w:r>
              <w:lastRenderedPageBreak/>
              <w:t>1</w:t>
            </w:r>
          </w:p>
        </w:tc>
        <w:tc>
          <w:tcPr>
            <w:tcW w:w="1234" w:type="dxa"/>
          </w:tcPr>
          <w:p w14:paraId="76FC0550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3D64D589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6060ABD4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77ACD3A8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3C40C699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1C0FAB15" w14:textId="77777777" w:rsidR="002C6203" w:rsidRDefault="008B086E">
            <w:r>
              <w:t>Identificador del proyecto</w:t>
            </w:r>
          </w:p>
        </w:tc>
      </w:tr>
      <w:tr w:rsidR="002C6203" w:rsidRPr="00ED04A0" w14:paraId="6117397C" w14:textId="77777777">
        <w:tc>
          <w:tcPr>
            <w:tcW w:w="1234" w:type="dxa"/>
          </w:tcPr>
          <w:p w14:paraId="7CB9A5C1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7918EAB9" w14:textId="77777777" w:rsidR="002C6203" w:rsidRDefault="008B086E">
            <w:r>
              <w:t>base_datos</w:t>
            </w:r>
          </w:p>
        </w:tc>
        <w:tc>
          <w:tcPr>
            <w:tcW w:w="1234" w:type="dxa"/>
          </w:tcPr>
          <w:p w14:paraId="4BF1C719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156FE8B8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13F9E22" w14:textId="77777777" w:rsidR="002C6203" w:rsidRDefault="002C6203"/>
        </w:tc>
        <w:tc>
          <w:tcPr>
            <w:tcW w:w="1234" w:type="dxa"/>
          </w:tcPr>
          <w:p w14:paraId="00A2362D" w14:textId="77777777" w:rsidR="002C6203" w:rsidRDefault="002C6203"/>
        </w:tc>
        <w:tc>
          <w:tcPr>
            <w:tcW w:w="1234" w:type="dxa"/>
          </w:tcPr>
          <w:p w14:paraId="6A051C2F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Nombre de la base de datos utilizada</w:t>
            </w:r>
          </w:p>
        </w:tc>
      </w:tr>
    </w:tbl>
    <w:p w14:paraId="530525AF" w14:textId="4AFBFC85" w:rsidR="002C6203" w:rsidRPr="00ED04A0" w:rsidRDefault="002C6203">
      <w:pPr>
        <w:rPr>
          <w:lang w:val="es-ES"/>
        </w:rPr>
      </w:pPr>
    </w:p>
    <w:p w14:paraId="07838A09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ProyectoCICD</w:t>
      </w:r>
      <w:proofErr w:type="spellEnd"/>
    </w:p>
    <w:p w14:paraId="5C533E7B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 xml:space="preserve">Relación entre </w:t>
      </w:r>
      <w:r w:rsidRPr="00ED04A0">
        <w:rPr>
          <w:lang w:val="es-ES"/>
        </w:rPr>
        <w:t>proyectos y las herramientas de CI/CD utilizadas.</w:t>
      </w:r>
      <w:r w:rsidRPr="00ED04A0">
        <w:rPr>
          <w:lang w:val="es-ES"/>
        </w:rPr>
        <w:br/>
      </w:r>
    </w:p>
    <w:p w14:paraId="0090CBE8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Registrar herramientas de integración y despliegue continuo.</w:t>
      </w:r>
      <w:r w:rsidRPr="00ED04A0">
        <w:rPr>
          <w:lang w:val="es-ES"/>
        </w:rPr>
        <w:br/>
      </w:r>
    </w:p>
    <w:p w14:paraId="4DEB20E1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505927E9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1391"/>
        <w:gridCol w:w="1705"/>
        <w:gridCol w:w="1114"/>
        <w:gridCol w:w="1148"/>
        <w:gridCol w:w="1101"/>
        <w:gridCol w:w="1437"/>
      </w:tblGrid>
      <w:tr w:rsidR="002C6203" w14:paraId="75FA6B5A" w14:textId="77777777">
        <w:tc>
          <w:tcPr>
            <w:tcW w:w="1234" w:type="dxa"/>
          </w:tcPr>
          <w:p w14:paraId="075D0897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171F2E66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2243B29C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1A27BCF4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01888B8D" w14:textId="77777777" w:rsidR="002C6203" w:rsidRDefault="008B086E">
            <w:r>
              <w:t xml:space="preserve">Clave </w:t>
            </w:r>
            <w:r>
              <w:t>primaria</w:t>
            </w:r>
          </w:p>
        </w:tc>
        <w:tc>
          <w:tcPr>
            <w:tcW w:w="1234" w:type="dxa"/>
          </w:tcPr>
          <w:p w14:paraId="6E5E4875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320E9F1A" w14:textId="77777777" w:rsidR="002C6203" w:rsidRDefault="008B086E">
            <w:r>
              <w:t>Descripción del campo</w:t>
            </w:r>
          </w:p>
        </w:tc>
      </w:tr>
      <w:tr w:rsidR="002C6203" w14:paraId="01DA9E5A" w14:textId="77777777">
        <w:tc>
          <w:tcPr>
            <w:tcW w:w="1234" w:type="dxa"/>
          </w:tcPr>
          <w:p w14:paraId="22F563C4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3B012AA6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36CDF0FB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15A29C63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1A563538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7844621C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7274B1EC" w14:textId="77777777" w:rsidR="002C6203" w:rsidRDefault="008B086E">
            <w:r>
              <w:t>Identificador del proyecto</w:t>
            </w:r>
          </w:p>
        </w:tc>
      </w:tr>
      <w:tr w:rsidR="002C6203" w:rsidRPr="00ED04A0" w14:paraId="36F5E087" w14:textId="77777777">
        <w:tc>
          <w:tcPr>
            <w:tcW w:w="1234" w:type="dxa"/>
          </w:tcPr>
          <w:p w14:paraId="3AF9A0A9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1595558E" w14:textId="77777777" w:rsidR="002C6203" w:rsidRDefault="008B086E">
            <w:r>
              <w:t>herramienta</w:t>
            </w:r>
          </w:p>
        </w:tc>
        <w:tc>
          <w:tcPr>
            <w:tcW w:w="1234" w:type="dxa"/>
          </w:tcPr>
          <w:p w14:paraId="1CFFF11E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21D1DF25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B6A60B7" w14:textId="77777777" w:rsidR="002C6203" w:rsidRDefault="002C6203"/>
        </w:tc>
        <w:tc>
          <w:tcPr>
            <w:tcW w:w="1234" w:type="dxa"/>
          </w:tcPr>
          <w:p w14:paraId="0B0D10E5" w14:textId="77777777" w:rsidR="002C6203" w:rsidRDefault="002C6203"/>
        </w:tc>
        <w:tc>
          <w:tcPr>
            <w:tcW w:w="1234" w:type="dxa"/>
          </w:tcPr>
          <w:p w14:paraId="0F4DCE74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Nombre de la herramienta de CI/CD utilizada</w:t>
            </w:r>
          </w:p>
        </w:tc>
      </w:tr>
    </w:tbl>
    <w:p w14:paraId="11B37137" w14:textId="401346BE" w:rsidR="002C6203" w:rsidRPr="00ED04A0" w:rsidRDefault="002C6203">
      <w:pPr>
        <w:rPr>
          <w:lang w:val="es-ES"/>
        </w:rPr>
      </w:pPr>
    </w:p>
    <w:p w14:paraId="2C0AFA1D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EstadisticasLenguajes</w:t>
      </w:r>
      <w:proofErr w:type="spellEnd"/>
    </w:p>
    <w:p w14:paraId="3C29E7AD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</w:r>
      <w:r w:rsidRPr="00ED04A0">
        <w:rPr>
          <w:lang w:val="es-ES"/>
        </w:rPr>
        <w:t>Contiene métricas de uso de lenguajes de programación.</w:t>
      </w:r>
      <w:r w:rsidRPr="00ED04A0">
        <w:rPr>
          <w:lang w:val="es-ES"/>
        </w:rPr>
        <w:br/>
      </w:r>
    </w:p>
    <w:p w14:paraId="2EA9BA14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Analizar qué lenguajes se usan más por proyecto.</w:t>
      </w:r>
      <w:r w:rsidRPr="00ED04A0">
        <w:rPr>
          <w:lang w:val="es-ES"/>
        </w:rPr>
        <w:br/>
      </w:r>
    </w:p>
    <w:p w14:paraId="40547020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025E53D2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9"/>
        <w:gridCol w:w="1318"/>
        <w:gridCol w:w="1583"/>
        <w:gridCol w:w="1132"/>
        <w:gridCol w:w="1161"/>
        <w:gridCol w:w="1121"/>
        <w:gridCol w:w="1542"/>
      </w:tblGrid>
      <w:tr w:rsidR="002C6203" w14:paraId="6421405B" w14:textId="77777777">
        <w:tc>
          <w:tcPr>
            <w:tcW w:w="1234" w:type="dxa"/>
          </w:tcPr>
          <w:p w14:paraId="77C24ABF" w14:textId="77777777" w:rsidR="002C6203" w:rsidRDefault="008B086E">
            <w:r>
              <w:lastRenderedPageBreak/>
              <w:t>Nro.</w:t>
            </w:r>
          </w:p>
        </w:tc>
        <w:tc>
          <w:tcPr>
            <w:tcW w:w="1234" w:type="dxa"/>
          </w:tcPr>
          <w:p w14:paraId="73BA68B6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51501177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07BAEC1C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29009489" w14:textId="77777777" w:rsidR="002C6203" w:rsidRDefault="008B086E">
            <w:r>
              <w:t xml:space="preserve">Clave </w:t>
            </w:r>
            <w:r>
              <w:t>primaria</w:t>
            </w:r>
          </w:p>
        </w:tc>
        <w:tc>
          <w:tcPr>
            <w:tcW w:w="1234" w:type="dxa"/>
          </w:tcPr>
          <w:p w14:paraId="164F259D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7562A357" w14:textId="77777777" w:rsidR="002C6203" w:rsidRDefault="008B086E">
            <w:r>
              <w:t>Descripción del campo</w:t>
            </w:r>
          </w:p>
        </w:tc>
      </w:tr>
      <w:tr w:rsidR="002C6203" w14:paraId="477C78D2" w14:textId="77777777">
        <w:tc>
          <w:tcPr>
            <w:tcW w:w="1234" w:type="dxa"/>
          </w:tcPr>
          <w:p w14:paraId="6AAED7B8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5096A6ED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3E8EC051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0574C4B0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6BAA3E92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7D2F4E70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1AE11201" w14:textId="77777777" w:rsidR="002C6203" w:rsidRDefault="008B086E">
            <w:r>
              <w:t>Identificador del proyecto</w:t>
            </w:r>
          </w:p>
        </w:tc>
      </w:tr>
      <w:tr w:rsidR="002C6203" w:rsidRPr="00ED04A0" w14:paraId="3BDD4E08" w14:textId="77777777">
        <w:tc>
          <w:tcPr>
            <w:tcW w:w="1234" w:type="dxa"/>
          </w:tcPr>
          <w:p w14:paraId="0D33DC92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19A17D12" w14:textId="77777777" w:rsidR="002C6203" w:rsidRDefault="008B086E">
            <w:r>
              <w:t>lenguaje</w:t>
            </w:r>
          </w:p>
        </w:tc>
        <w:tc>
          <w:tcPr>
            <w:tcW w:w="1234" w:type="dxa"/>
          </w:tcPr>
          <w:p w14:paraId="6347DF92" w14:textId="77777777" w:rsidR="002C6203" w:rsidRDefault="008B086E">
            <w:r>
              <w:t>VARCHAR(50)</w:t>
            </w:r>
          </w:p>
        </w:tc>
        <w:tc>
          <w:tcPr>
            <w:tcW w:w="1234" w:type="dxa"/>
          </w:tcPr>
          <w:p w14:paraId="5758E18B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7D174DB" w14:textId="77777777" w:rsidR="002C6203" w:rsidRDefault="002C6203"/>
        </w:tc>
        <w:tc>
          <w:tcPr>
            <w:tcW w:w="1234" w:type="dxa"/>
          </w:tcPr>
          <w:p w14:paraId="097CA37E" w14:textId="77777777" w:rsidR="002C6203" w:rsidRDefault="002C6203"/>
        </w:tc>
        <w:tc>
          <w:tcPr>
            <w:tcW w:w="1234" w:type="dxa"/>
          </w:tcPr>
          <w:p w14:paraId="0D98D984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Nombre del lenguaje de programación</w:t>
            </w:r>
          </w:p>
        </w:tc>
      </w:tr>
      <w:tr w:rsidR="002C6203" w:rsidRPr="00ED04A0" w14:paraId="1004C048" w14:textId="77777777">
        <w:tc>
          <w:tcPr>
            <w:tcW w:w="1234" w:type="dxa"/>
          </w:tcPr>
          <w:p w14:paraId="340761C6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1A3EACBE" w14:textId="77777777" w:rsidR="002C6203" w:rsidRDefault="008B086E">
            <w:r>
              <w:t>porcentaje</w:t>
            </w:r>
          </w:p>
        </w:tc>
        <w:tc>
          <w:tcPr>
            <w:tcW w:w="1234" w:type="dxa"/>
          </w:tcPr>
          <w:p w14:paraId="7175B742" w14:textId="77777777" w:rsidR="002C6203" w:rsidRDefault="008B086E">
            <w:r>
              <w:t>DECIMAL(5,2)</w:t>
            </w:r>
          </w:p>
        </w:tc>
        <w:tc>
          <w:tcPr>
            <w:tcW w:w="1234" w:type="dxa"/>
          </w:tcPr>
          <w:p w14:paraId="4C044EB2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5C4BD5E8" w14:textId="77777777" w:rsidR="002C6203" w:rsidRDefault="002C6203"/>
        </w:tc>
        <w:tc>
          <w:tcPr>
            <w:tcW w:w="1234" w:type="dxa"/>
          </w:tcPr>
          <w:p w14:paraId="645A1DEA" w14:textId="77777777" w:rsidR="002C6203" w:rsidRDefault="002C6203"/>
        </w:tc>
        <w:tc>
          <w:tcPr>
            <w:tcW w:w="1234" w:type="dxa"/>
          </w:tcPr>
          <w:p w14:paraId="703A84C7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Porcentaje de uso del lenguaje</w:t>
            </w:r>
          </w:p>
        </w:tc>
      </w:tr>
    </w:tbl>
    <w:p w14:paraId="2151328B" w14:textId="3E8DCB5A" w:rsidR="002C6203" w:rsidRPr="00ED04A0" w:rsidRDefault="002C6203">
      <w:pPr>
        <w:rPr>
          <w:lang w:val="es-ES"/>
        </w:rPr>
      </w:pPr>
    </w:p>
    <w:p w14:paraId="430CD4AA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EstadisticasFrameworks</w:t>
      </w:r>
      <w:proofErr w:type="spellEnd"/>
    </w:p>
    <w:p w14:paraId="5E475340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 xml:space="preserve">Métricas del uso de </w:t>
      </w:r>
      <w:proofErr w:type="spellStart"/>
      <w:r w:rsidRPr="00ED04A0">
        <w:rPr>
          <w:lang w:val="es-ES"/>
        </w:rPr>
        <w:t>frameworks</w:t>
      </w:r>
      <w:proofErr w:type="spellEnd"/>
      <w:r w:rsidRPr="00ED04A0">
        <w:rPr>
          <w:lang w:val="es-ES"/>
        </w:rPr>
        <w:t xml:space="preserve"> en proyectos.</w:t>
      </w:r>
      <w:r w:rsidRPr="00ED04A0">
        <w:rPr>
          <w:lang w:val="es-ES"/>
        </w:rPr>
        <w:br/>
      </w:r>
    </w:p>
    <w:p w14:paraId="7151A1C1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 xml:space="preserve">Evaluar qué </w:t>
      </w:r>
      <w:proofErr w:type="spellStart"/>
      <w:r w:rsidRPr="00ED04A0">
        <w:rPr>
          <w:lang w:val="es-ES"/>
        </w:rPr>
        <w:t>frameworks</w:t>
      </w:r>
      <w:proofErr w:type="spellEnd"/>
      <w:r w:rsidRPr="00ED04A0">
        <w:rPr>
          <w:lang w:val="es-ES"/>
        </w:rPr>
        <w:t xml:space="preserve"> son más utilizados.</w:t>
      </w:r>
      <w:r w:rsidRPr="00ED04A0">
        <w:rPr>
          <w:lang w:val="es-ES"/>
        </w:rPr>
        <w:br/>
      </w:r>
    </w:p>
    <w:p w14:paraId="63B74B58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09D24DE8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318"/>
        <w:gridCol w:w="1705"/>
        <w:gridCol w:w="1129"/>
        <w:gridCol w:w="1158"/>
        <w:gridCol w:w="1117"/>
        <w:gridCol w:w="1437"/>
      </w:tblGrid>
      <w:tr w:rsidR="002C6203" w14:paraId="3EEA14CB" w14:textId="77777777">
        <w:tc>
          <w:tcPr>
            <w:tcW w:w="1234" w:type="dxa"/>
          </w:tcPr>
          <w:p w14:paraId="64037613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73D5AAF7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670CAD6E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6C663DC9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295D2648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75925F1C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0B57B5E7" w14:textId="77777777" w:rsidR="002C6203" w:rsidRDefault="008B086E">
            <w:r>
              <w:t>Descripción del campo</w:t>
            </w:r>
          </w:p>
        </w:tc>
      </w:tr>
      <w:tr w:rsidR="002C6203" w14:paraId="070C1B69" w14:textId="77777777">
        <w:tc>
          <w:tcPr>
            <w:tcW w:w="1234" w:type="dxa"/>
          </w:tcPr>
          <w:p w14:paraId="352C7A3A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0659CBAE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3DE78610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760EE1F6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33FF8584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6CB1E933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004C37FA" w14:textId="77777777" w:rsidR="002C6203" w:rsidRDefault="008B086E">
            <w:r>
              <w:t>Identificador del proyecto</w:t>
            </w:r>
          </w:p>
        </w:tc>
      </w:tr>
      <w:tr w:rsidR="002C6203" w14:paraId="735FB540" w14:textId="77777777">
        <w:tc>
          <w:tcPr>
            <w:tcW w:w="1234" w:type="dxa"/>
          </w:tcPr>
          <w:p w14:paraId="7684375A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494C665B" w14:textId="77777777" w:rsidR="002C6203" w:rsidRDefault="008B086E">
            <w:r>
              <w:t>framework</w:t>
            </w:r>
          </w:p>
        </w:tc>
        <w:tc>
          <w:tcPr>
            <w:tcW w:w="1234" w:type="dxa"/>
          </w:tcPr>
          <w:p w14:paraId="12FF868E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6FD9B2BA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DAA6BCE" w14:textId="77777777" w:rsidR="002C6203" w:rsidRDefault="002C6203"/>
        </w:tc>
        <w:tc>
          <w:tcPr>
            <w:tcW w:w="1234" w:type="dxa"/>
          </w:tcPr>
          <w:p w14:paraId="5DF67668" w14:textId="77777777" w:rsidR="002C6203" w:rsidRDefault="002C6203"/>
        </w:tc>
        <w:tc>
          <w:tcPr>
            <w:tcW w:w="1234" w:type="dxa"/>
          </w:tcPr>
          <w:p w14:paraId="532952F0" w14:textId="77777777" w:rsidR="002C6203" w:rsidRDefault="008B086E">
            <w:r>
              <w:t>Nombre del framework</w:t>
            </w:r>
          </w:p>
        </w:tc>
      </w:tr>
      <w:tr w:rsidR="002C6203" w:rsidRPr="00ED04A0" w14:paraId="356A5912" w14:textId="77777777">
        <w:tc>
          <w:tcPr>
            <w:tcW w:w="1234" w:type="dxa"/>
          </w:tcPr>
          <w:p w14:paraId="39B93FF4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12D7361B" w14:textId="77777777" w:rsidR="002C6203" w:rsidRDefault="008B086E">
            <w:r>
              <w:t>porcentaje</w:t>
            </w:r>
          </w:p>
        </w:tc>
        <w:tc>
          <w:tcPr>
            <w:tcW w:w="1234" w:type="dxa"/>
          </w:tcPr>
          <w:p w14:paraId="654361B4" w14:textId="77777777" w:rsidR="002C6203" w:rsidRDefault="008B086E">
            <w:r>
              <w:t>DECIMAL(5,2)</w:t>
            </w:r>
          </w:p>
        </w:tc>
        <w:tc>
          <w:tcPr>
            <w:tcW w:w="1234" w:type="dxa"/>
          </w:tcPr>
          <w:p w14:paraId="6508238F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44917BE" w14:textId="77777777" w:rsidR="002C6203" w:rsidRDefault="002C6203"/>
        </w:tc>
        <w:tc>
          <w:tcPr>
            <w:tcW w:w="1234" w:type="dxa"/>
          </w:tcPr>
          <w:p w14:paraId="032091FE" w14:textId="77777777" w:rsidR="002C6203" w:rsidRDefault="002C6203"/>
        </w:tc>
        <w:tc>
          <w:tcPr>
            <w:tcW w:w="1234" w:type="dxa"/>
          </w:tcPr>
          <w:p w14:paraId="138D7912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 xml:space="preserve">Porcentaje de uso del </w:t>
            </w:r>
            <w:proofErr w:type="spellStart"/>
            <w:r w:rsidRPr="00ED04A0">
              <w:rPr>
                <w:lang w:val="es-ES"/>
              </w:rPr>
              <w:t>framework</w:t>
            </w:r>
            <w:proofErr w:type="spellEnd"/>
          </w:p>
        </w:tc>
      </w:tr>
    </w:tbl>
    <w:p w14:paraId="4BE7D47D" w14:textId="60BF1DDA" w:rsidR="002C6203" w:rsidRPr="00ED04A0" w:rsidRDefault="002C6203">
      <w:pPr>
        <w:rPr>
          <w:lang w:val="es-ES"/>
        </w:rPr>
      </w:pPr>
    </w:p>
    <w:p w14:paraId="17CFAE28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</w:t>
      </w:r>
      <w:r w:rsidRPr="00ED04A0">
        <w:rPr>
          <w:lang w:val="es-ES"/>
        </w:rPr>
        <w:t xml:space="preserve">Tabla: </w:t>
      </w:r>
      <w:proofErr w:type="spellStart"/>
      <w:r w:rsidRPr="00ED04A0">
        <w:rPr>
          <w:lang w:val="es-ES"/>
        </w:rPr>
        <w:t>EstadisticasLibrerias</w:t>
      </w:r>
      <w:proofErr w:type="spellEnd"/>
    </w:p>
    <w:p w14:paraId="1558F9D8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>Métricas del uso de librerías en proyectos.</w:t>
      </w:r>
      <w:r w:rsidRPr="00ED04A0">
        <w:rPr>
          <w:lang w:val="es-ES"/>
        </w:rPr>
        <w:br/>
      </w:r>
    </w:p>
    <w:p w14:paraId="1175879F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Evaluar el uso de librerías por proyecto.</w:t>
      </w:r>
      <w:r w:rsidRPr="00ED04A0">
        <w:rPr>
          <w:lang w:val="es-ES"/>
        </w:rPr>
        <w:br/>
      </w:r>
    </w:p>
    <w:p w14:paraId="64E0A26C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lastRenderedPageBreak/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18C3E3E6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318"/>
        <w:gridCol w:w="1705"/>
        <w:gridCol w:w="1129"/>
        <w:gridCol w:w="1158"/>
        <w:gridCol w:w="1117"/>
        <w:gridCol w:w="1437"/>
      </w:tblGrid>
      <w:tr w:rsidR="002C6203" w14:paraId="1A113264" w14:textId="77777777">
        <w:tc>
          <w:tcPr>
            <w:tcW w:w="1234" w:type="dxa"/>
          </w:tcPr>
          <w:p w14:paraId="2E0AC027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6D7A6A96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0C57F535" w14:textId="77777777" w:rsidR="002C6203" w:rsidRDefault="008B086E">
            <w:r>
              <w:t>Tipo dato longit</w:t>
            </w:r>
            <w:r>
              <w:t>ud</w:t>
            </w:r>
          </w:p>
        </w:tc>
        <w:tc>
          <w:tcPr>
            <w:tcW w:w="1234" w:type="dxa"/>
          </w:tcPr>
          <w:p w14:paraId="25669758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6BC8E16F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147D50B2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268D6966" w14:textId="77777777" w:rsidR="002C6203" w:rsidRDefault="008B086E">
            <w:r>
              <w:t>Descripción del campo</w:t>
            </w:r>
          </w:p>
        </w:tc>
      </w:tr>
      <w:tr w:rsidR="002C6203" w14:paraId="51099377" w14:textId="77777777">
        <w:tc>
          <w:tcPr>
            <w:tcW w:w="1234" w:type="dxa"/>
          </w:tcPr>
          <w:p w14:paraId="20C6F2FB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0B645A0F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23DFA0E2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552BB0C1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828ADDD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1BA2B148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4B77E143" w14:textId="77777777" w:rsidR="002C6203" w:rsidRDefault="008B086E">
            <w:r>
              <w:t>Identificador del proyecto</w:t>
            </w:r>
          </w:p>
        </w:tc>
      </w:tr>
      <w:tr w:rsidR="002C6203" w14:paraId="34C09D0E" w14:textId="77777777">
        <w:tc>
          <w:tcPr>
            <w:tcW w:w="1234" w:type="dxa"/>
          </w:tcPr>
          <w:p w14:paraId="776B2B0C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655F5DFF" w14:textId="77777777" w:rsidR="002C6203" w:rsidRDefault="008B086E">
            <w:r>
              <w:t>libreria</w:t>
            </w:r>
          </w:p>
        </w:tc>
        <w:tc>
          <w:tcPr>
            <w:tcW w:w="1234" w:type="dxa"/>
          </w:tcPr>
          <w:p w14:paraId="16A5FC8C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78D63277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4C5AF47E" w14:textId="77777777" w:rsidR="002C6203" w:rsidRDefault="002C6203"/>
        </w:tc>
        <w:tc>
          <w:tcPr>
            <w:tcW w:w="1234" w:type="dxa"/>
          </w:tcPr>
          <w:p w14:paraId="586269F4" w14:textId="77777777" w:rsidR="002C6203" w:rsidRDefault="002C6203"/>
        </w:tc>
        <w:tc>
          <w:tcPr>
            <w:tcW w:w="1234" w:type="dxa"/>
          </w:tcPr>
          <w:p w14:paraId="528789DC" w14:textId="77777777" w:rsidR="002C6203" w:rsidRDefault="008B086E">
            <w:r>
              <w:t>Nombre de la librería</w:t>
            </w:r>
          </w:p>
        </w:tc>
      </w:tr>
      <w:tr w:rsidR="002C6203" w:rsidRPr="00ED04A0" w14:paraId="1FA48415" w14:textId="77777777">
        <w:tc>
          <w:tcPr>
            <w:tcW w:w="1234" w:type="dxa"/>
          </w:tcPr>
          <w:p w14:paraId="5C55FDA6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69F0A1CB" w14:textId="77777777" w:rsidR="002C6203" w:rsidRDefault="008B086E">
            <w:r>
              <w:t>porcentaje</w:t>
            </w:r>
          </w:p>
        </w:tc>
        <w:tc>
          <w:tcPr>
            <w:tcW w:w="1234" w:type="dxa"/>
          </w:tcPr>
          <w:p w14:paraId="4F7BD671" w14:textId="77777777" w:rsidR="002C6203" w:rsidRDefault="008B086E">
            <w:r>
              <w:t>DECIMAL(5,2)</w:t>
            </w:r>
          </w:p>
        </w:tc>
        <w:tc>
          <w:tcPr>
            <w:tcW w:w="1234" w:type="dxa"/>
          </w:tcPr>
          <w:p w14:paraId="5CDE83E4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5F76AFAC" w14:textId="77777777" w:rsidR="002C6203" w:rsidRDefault="002C6203"/>
        </w:tc>
        <w:tc>
          <w:tcPr>
            <w:tcW w:w="1234" w:type="dxa"/>
          </w:tcPr>
          <w:p w14:paraId="673E3E43" w14:textId="77777777" w:rsidR="002C6203" w:rsidRDefault="002C6203"/>
        </w:tc>
        <w:tc>
          <w:tcPr>
            <w:tcW w:w="1234" w:type="dxa"/>
          </w:tcPr>
          <w:p w14:paraId="59E775F1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Porcentaje de uso de la librería</w:t>
            </w:r>
          </w:p>
        </w:tc>
      </w:tr>
    </w:tbl>
    <w:p w14:paraId="056BD1D4" w14:textId="1EE90C17" w:rsidR="002C6203" w:rsidRPr="00ED04A0" w:rsidRDefault="002C6203">
      <w:pPr>
        <w:rPr>
          <w:lang w:val="es-ES"/>
        </w:rPr>
      </w:pPr>
    </w:p>
    <w:p w14:paraId="145D6E56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</w:t>
      </w:r>
      <w:r w:rsidRPr="00ED04A0">
        <w:rPr>
          <w:lang w:val="es-ES"/>
        </w:rPr>
        <w:t xml:space="preserve">Tabla: </w:t>
      </w:r>
      <w:proofErr w:type="spellStart"/>
      <w:r w:rsidRPr="00ED04A0">
        <w:rPr>
          <w:lang w:val="es-ES"/>
        </w:rPr>
        <w:t>EstadisticasBasesdeDatos</w:t>
      </w:r>
      <w:proofErr w:type="spellEnd"/>
    </w:p>
    <w:p w14:paraId="5F5E952F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>Métricas del uso de bases de datos.</w:t>
      </w:r>
      <w:r w:rsidRPr="00ED04A0">
        <w:rPr>
          <w:lang w:val="es-ES"/>
        </w:rPr>
        <w:br/>
      </w:r>
    </w:p>
    <w:p w14:paraId="4A8E11E7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Objetivo:</w:t>
      </w:r>
      <w:r w:rsidRPr="00ED04A0">
        <w:rPr>
          <w:lang w:val="es-ES"/>
        </w:rPr>
        <w:br/>
        <w:t>Analizar qué bases de datos se usan por proyecto.</w:t>
      </w:r>
      <w:r w:rsidRPr="00ED04A0">
        <w:rPr>
          <w:lang w:val="es-ES"/>
        </w:rPr>
        <w:br/>
      </w:r>
    </w:p>
    <w:p w14:paraId="47519EFD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214D221C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318"/>
        <w:gridCol w:w="1705"/>
        <w:gridCol w:w="1129"/>
        <w:gridCol w:w="1158"/>
        <w:gridCol w:w="1117"/>
        <w:gridCol w:w="1437"/>
      </w:tblGrid>
      <w:tr w:rsidR="002C6203" w14:paraId="098876CD" w14:textId="77777777">
        <w:tc>
          <w:tcPr>
            <w:tcW w:w="1234" w:type="dxa"/>
          </w:tcPr>
          <w:p w14:paraId="2722499D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696EE3C6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5E2517AB" w14:textId="77777777" w:rsidR="002C6203" w:rsidRDefault="008B086E">
            <w:r>
              <w:t xml:space="preserve">Tipo dato </w:t>
            </w:r>
            <w:r>
              <w:t>longitud</w:t>
            </w:r>
          </w:p>
        </w:tc>
        <w:tc>
          <w:tcPr>
            <w:tcW w:w="1234" w:type="dxa"/>
          </w:tcPr>
          <w:p w14:paraId="5009D4CF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2435F34D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44C38C3E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1CE7F400" w14:textId="77777777" w:rsidR="002C6203" w:rsidRDefault="008B086E">
            <w:r>
              <w:t>Descripción del campo</w:t>
            </w:r>
          </w:p>
        </w:tc>
      </w:tr>
      <w:tr w:rsidR="002C6203" w14:paraId="6DB4CF83" w14:textId="77777777">
        <w:tc>
          <w:tcPr>
            <w:tcW w:w="1234" w:type="dxa"/>
          </w:tcPr>
          <w:p w14:paraId="53423EEF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2F7533F6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3E5735BD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32B5778A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76B7C7D7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037A73BA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0BB65A59" w14:textId="77777777" w:rsidR="002C6203" w:rsidRDefault="008B086E">
            <w:r>
              <w:t>Identificador del proyecto</w:t>
            </w:r>
          </w:p>
        </w:tc>
      </w:tr>
      <w:tr w:rsidR="002C6203" w:rsidRPr="00ED04A0" w14:paraId="26343260" w14:textId="77777777">
        <w:tc>
          <w:tcPr>
            <w:tcW w:w="1234" w:type="dxa"/>
          </w:tcPr>
          <w:p w14:paraId="4C89C3DC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5C2B9EB8" w14:textId="77777777" w:rsidR="002C6203" w:rsidRDefault="008B086E">
            <w:r>
              <w:t>base_datos</w:t>
            </w:r>
          </w:p>
        </w:tc>
        <w:tc>
          <w:tcPr>
            <w:tcW w:w="1234" w:type="dxa"/>
          </w:tcPr>
          <w:p w14:paraId="1074E3D8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6F5597A1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41A6E43D" w14:textId="77777777" w:rsidR="002C6203" w:rsidRDefault="002C6203"/>
        </w:tc>
        <w:tc>
          <w:tcPr>
            <w:tcW w:w="1234" w:type="dxa"/>
          </w:tcPr>
          <w:p w14:paraId="3A8ECF9A" w14:textId="77777777" w:rsidR="002C6203" w:rsidRDefault="002C6203"/>
        </w:tc>
        <w:tc>
          <w:tcPr>
            <w:tcW w:w="1234" w:type="dxa"/>
          </w:tcPr>
          <w:p w14:paraId="13BF1FD0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Nombre de la base de datos</w:t>
            </w:r>
          </w:p>
        </w:tc>
      </w:tr>
      <w:tr w:rsidR="002C6203" w:rsidRPr="00ED04A0" w14:paraId="3C224CA4" w14:textId="77777777">
        <w:tc>
          <w:tcPr>
            <w:tcW w:w="1234" w:type="dxa"/>
          </w:tcPr>
          <w:p w14:paraId="3B7D4F1D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5150D4E4" w14:textId="77777777" w:rsidR="002C6203" w:rsidRDefault="008B086E">
            <w:r>
              <w:t>porcentaje</w:t>
            </w:r>
          </w:p>
        </w:tc>
        <w:tc>
          <w:tcPr>
            <w:tcW w:w="1234" w:type="dxa"/>
          </w:tcPr>
          <w:p w14:paraId="25040200" w14:textId="77777777" w:rsidR="002C6203" w:rsidRDefault="008B086E">
            <w:r>
              <w:t>DECIMAL(5,2)</w:t>
            </w:r>
          </w:p>
        </w:tc>
        <w:tc>
          <w:tcPr>
            <w:tcW w:w="1234" w:type="dxa"/>
          </w:tcPr>
          <w:p w14:paraId="25CD854E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587FC9DE" w14:textId="77777777" w:rsidR="002C6203" w:rsidRDefault="002C6203"/>
        </w:tc>
        <w:tc>
          <w:tcPr>
            <w:tcW w:w="1234" w:type="dxa"/>
          </w:tcPr>
          <w:p w14:paraId="39701CE5" w14:textId="77777777" w:rsidR="002C6203" w:rsidRDefault="002C6203"/>
        </w:tc>
        <w:tc>
          <w:tcPr>
            <w:tcW w:w="1234" w:type="dxa"/>
          </w:tcPr>
          <w:p w14:paraId="1D114F77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 xml:space="preserve">Porcentaje de uso de la base de </w:t>
            </w:r>
            <w:r w:rsidRPr="00ED04A0">
              <w:rPr>
                <w:lang w:val="es-ES"/>
              </w:rPr>
              <w:t>datos</w:t>
            </w:r>
          </w:p>
        </w:tc>
      </w:tr>
    </w:tbl>
    <w:p w14:paraId="41FE8A47" w14:textId="77777777" w:rsidR="002C6203" w:rsidRPr="00ED04A0" w:rsidRDefault="008B086E">
      <w:pPr>
        <w:pStyle w:val="Ttulo2"/>
        <w:rPr>
          <w:lang w:val="es-ES"/>
        </w:rPr>
      </w:pPr>
      <w:r w:rsidRPr="00ED04A0">
        <w:rPr>
          <w:lang w:val="es-ES"/>
        </w:rPr>
        <w:t xml:space="preserve">Nombre de la Tabla: </w:t>
      </w:r>
      <w:proofErr w:type="spellStart"/>
      <w:r w:rsidRPr="00ED04A0">
        <w:rPr>
          <w:lang w:val="es-ES"/>
        </w:rPr>
        <w:t>EstadisticasCICD</w:t>
      </w:r>
      <w:proofErr w:type="spellEnd"/>
    </w:p>
    <w:p w14:paraId="5D0B9BF6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Descripción de la Tabla:</w:t>
      </w:r>
      <w:r w:rsidRPr="00ED04A0">
        <w:rPr>
          <w:lang w:val="es-ES"/>
        </w:rPr>
        <w:br/>
        <w:t>Métricas del uso de herramientas CI/CD.</w:t>
      </w:r>
      <w:r w:rsidRPr="00ED04A0">
        <w:rPr>
          <w:lang w:val="es-ES"/>
        </w:rPr>
        <w:br/>
      </w:r>
    </w:p>
    <w:p w14:paraId="216B01DD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lastRenderedPageBreak/>
        <w:t>Objetivo:</w:t>
      </w:r>
      <w:r w:rsidRPr="00ED04A0">
        <w:rPr>
          <w:lang w:val="es-ES"/>
        </w:rPr>
        <w:br/>
        <w:t>Analizar qué herramientas de integración y despliegue se usan.</w:t>
      </w:r>
      <w:r w:rsidRPr="00ED04A0">
        <w:rPr>
          <w:lang w:val="es-ES"/>
        </w:rPr>
        <w:br/>
      </w:r>
    </w:p>
    <w:p w14:paraId="2133386E" w14:textId="77777777" w:rsidR="002C6203" w:rsidRPr="00ED04A0" w:rsidRDefault="008B086E">
      <w:pPr>
        <w:rPr>
          <w:lang w:val="es-ES"/>
        </w:rPr>
      </w:pPr>
      <w:r w:rsidRPr="00ED04A0">
        <w:rPr>
          <w:lang w:val="es-ES"/>
        </w:rPr>
        <w:t>Relaciones con otras Tablas:</w:t>
      </w:r>
      <w:r w:rsidRPr="00ED04A0">
        <w:rPr>
          <w:lang w:val="es-ES"/>
        </w:rPr>
        <w:br/>
        <w:t>Proyectos</w:t>
      </w:r>
      <w:r w:rsidRPr="00ED04A0">
        <w:rPr>
          <w:lang w:val="es-ES"/>
        </w:rPr>
        <w:br/>
      </w:r>
    </w:p>
    <w:p w14:paraId="45088FD4" w14:textId="77777777" w:rsidR="002C6203" w:rsidRDefault="008B086E">
      <w:proofErr w:type="spellStart"/>
      <w:r>
        <w:t>Descripción</w:t>
      </w:r>
      <w:proofErr w:type="spellEnd"/>
      <w:r>
        <w:t xml:space="preserve"> de los </w:t>
      </w:r>
      <w:proofErr w:type="spellStart"/>
      <w:r>
        <w:t>campos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1391"/>
        <w:gridCol w:w="1705"/>
        <w:gridCol w:w="1114"/>
        <w:gridCol w:w="1148"/>
        <w:gridCol w:w="1101"/>
        <w:gridCol w:w="1437"/>
      </w:tblGrid>
      <w:tr w:rsidR="002C6203" w14:paraId="0FEFA805" w14:textId="77777777">
        <w:tc>
          <w:tcPr>
            <w:tcW w:w="1234" w:type="dxa"/>
          </w:tcPr>
          <w:p w14:paraId="748296DF" w14:textId="77777777" w:rsidR="002C6203" w:rsidRDefault="008B086E">
            <w:r>
              <w:t>Nro.</w:t>
            </w:r>
          </w:p>
        </w:tc>
        <w:tc>
          <w:tcPr>
            <w:tcW w:w="1234" w:type="dxa"/>
          </w:tcPr>
          <w:p w14:paraId="50E2E791" w14:textId="77777777" w:rsidR="002C6203" w:rsidRDefault="008B086E">
            <w:r>
              <w:t>Nombre del campo</w:t>
            </w:r>
          </w:p>
        </w:tc>
        <w:tc>
          <w:tcPr>
            <w:tcW w:w="1234" w:type="dxa"/>
          </w:tcPr>
          <w:p w14:paraId="2BDA7793" w14:textId="77777777" w:rsidR="002C6203" w:rsidRDefault="008B086E">
            <w:r>
              <w:t>Tipo dato longitud</w:t>
            </w:r>
          </w:p>
        </w:tc>
        <w:tc>
          <w:tcPr>
            <w:tcW w:w="1234" w:type="dxa"/>
          </w:tcPr>
          <w:p w14:paraId="772A0A55" w14:textId="77777777" w:rsidR="002C6203" w:rsidRDefault="008B086E">
            <w:r>
              <w:t>Permite nulos</w:t>
            </w:r>
          </w:p>
        </w:tc>
        <w:tc>
          <w:tcPr>
            <w:tcW w:w="1234" w:type="dxa"/>
          </w:tcPr>
          <w:p w14:paraId="22DB471B" w14:textId="77777777" w:rsidR="002C6203" w:rsidRDefault="008B086E">
            <w:r>
              <w:t>Clave primaria</w:t>
            </w:r>
          </w:p>
        </w:tc>
        <w:tc>
          <w:tcPr>
            <w:tcW w:w="1234" w:type="dxa"/>
          </w:tcPr>
          <w:p w14:paraId="5143A3C2" w14:textId="77777777" w:rsidR="002C6203" w:rsidRDefault="008B086E">
            <w:r>
              <w:t>Clave foránea</w:t>
            </w:r>
          </w:p>
        </w:tc>
        <w:tc>
          <w:tcPr>
            <w:tcW w:w="1234" w:type="dxa"/>
          </w:tcPr>
          <w:p w14:paraId="2AEE3839" w14:textId="77777777" w:rsidR="002C6203" w:rsidRDefault="008B086E">
            <w:r>
              <w:t>Descripción del campo</w:t>
            </w:r>
          </w:p>
        </w:tc>
      </w:tr>
      <w:tr w:rsidR="002C6203" w14:paraId="5ED130A9" w14:textId="77777777">
        <w:tc>
          <w:tcPr>
            <w:tcW w:w="1234" w:type="dxa"/>
          </w:tcPr>
          <w:p w14:paraId="780D7BF7" w14:textId="77777777" w:rsidR="002C6203" w:rsidRDefault="008B086E">
            <w:r>
              <w:t>1</w:t>
            </w:r>
          </w:p>
        </w:tc>
        <w:tc>
          <w:tcPr>
            <w:tcW w:w="1234" w:type="dxa"/>
          </w:tcPr>
          <w:p w14:paraId="38599CC1" w14:textId="77777777" w:rsidR="002C6203" w:rsidRDefault="008B086E">
            <w:r>
              <w:t>id_proyecto</w:t>
            </w:r>
          </w:p>
        </w:tc>
        <w:tc>
          <w:tcPr>
            <w:tcW w:w="1234" w:type="dxa"/>
          </w:tcPr>
          <w:p w14:paraId="60DF72DA" w14:textId="77777777" w:rsidR="002C6203" w:rsidRDefault="008B086E">
            <w:r>
              <w:t>INT</w:t>
            </w:r>
          </w:p>
        </w:tc>
        <w:tc>
          <w:tcPr>
            <w:tcW w:w="1234" w:type="dxa"/>
          </w:tcPr>
          <w:p w14:paraId="7745EDC2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50BF2024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4F40D7E0" w14:textId="77777777" w:rsidR="002C6203" w:rsidRDefault="008B086E">
            <w:r>
              <w:t>x</w:t>
            </w:r>
          </w:p>
        </w:tc>
        <w:tc>
          <w:tcPr>
            <w:tcW w:w="1234" w:type="dxa"/>
          </w:tcPr>
          <w:p w14:paraId="05A67B34" w14:textId="77777777" w:rsidR="002C6203" w:rsidRDefault="008B086E">
            <w:r>
              <w:t>Identificador del proyecto</w:t>
            </w:r>
          </w:p>
        </w:tc>
      </w:tr>
      <w:tr w:rsidR="002C6203" w14:paraId="6A89380F" w14:textId="77777777">
        <w:tc>
          <w:tcPr>
            <w:tcW w:w="1234" w:type="dxa"/>
          </w:tcPr>
          <w:p w14:paraId="1A44BB22" w14:textId="77777777" w:rsidR="002C6203" w:rsidRDefault="008B086E">
            <w:r>
              <w:t>2</w:t>
            </w:r>
          </w:p>
        </w:tc>
        <w:tc>
          <w:tcPr>
            <w:tcW w:w="1234" w:type="dxa"/>
          </w:tcPr>
          <w:p w14:paraId="59CBC4DE" w14:textId="77777777" w:rsidR="002C6203" w:rsidRDefault="008B086E">
            <w:r>
              <w:t>herramienta</w:t>
            </w:r>
          </w:p>
        </w:tc>
        <w:tc>
          <w:tcPr>
            <w:tcW w:w="1234" w:type="dxa"/>
          </w:tcPr>
          <w:p w14:paraId="794C575B" w14:textId="77777777" w:rsidR="002C6203" w:rsidRDefault="008B086E">
            <w:r>
              <w:t>VARCHAR(100)</w:t>
            </w:r>
          </w:p>
        </w:tc>
        <w:tc>
          <w:tcPr>
            <w:tcW w:w="1234" w:type="dxa"/>
          </w:tcPr>
          <w:p w14:paraId="00C02EAE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67CB7CFC" w14:textId="77777777" w:rsidR="002C6203" w:rsidRDefault="002C6203"/>
        </w:tc>
        <w:tc>
          <w:tcPr>
            <w:tcW w:w="1234" w:type="dxa"/>
          </w:tcPr>
          <w:p w14:paraId="0486BD19" w14:textId="77777777" w:rsidR="002C6203" w:rsidRDefault="002C6203"/>
        </w:tc>
        <w:tc>
          <w:tcPr>
            <w:tcW w:w="1234" w:type="dxa"/>
          </w:tcPr>
          <w:p w14:paraId="40111617" w14:textId="77777777" w:rsidR="002C6203" w:rsidRDefault="008B086E">
            <w:r>
              <w:t>Nombre de la herramienta</w:t>
            </w:r>
          </w:p>
        </w:tc>
      </w:tr>
      <w:tr w:rsidR="002C6203" w:rsidRPr="00ED04A0" w14:paraId="23CF1FE8" w14:textId="77777777">
        <w:tc>
          <w:tcPr>
            <w:tcW w:w="1234" w:type="dxa"/>
          </w:tcPr>
          <w:p w14:paraId="2D389122" w14:textId="77777777" w:rsidR="002C6203" w:rsidRDefault="008B086E">
            <w:r>
              <w:t>3</w:t>
            </w:r>
          </w:p>
        </w:tc>
        <w:tc>
          <w:tcPr>
            <w:tcW w:w="1234" w:type="dxa"/>
          </w:tcPr>
          <w:p w14:paraId="6E249E97" w14:textId="77777777" w:rsidR="002C6203" w:rsidRDefault="008B086E">
            <w:r>
              <w:t>porcentaje</w:t>
            </w:r>
          </w:p>
        </w:tc>
        <w:tc>
          <w:tcPr>
            <w:tcW w:w="1234" w:type="dxa"/>
          </w:tcPr>
          <w:p w14:paraId="0DE4ED83" w14:textId="77777777" w:rsidR="002C6203" w:rsidRDefault="008B086E">
            <w:r>
              <w:t>DECIMAL(5,2)</w:t>
            </w:r>
          </w:p>
        </w:tc>
        <w:tc>
          <w:tcPr>
            <w:tcW w:w="1234" w:type="dxa"/>
          </w:tcPr>
          <w:p w14:paraId="22786860" w14:textId="77777777" w:rsidR="002C6203" w:rsidRDefault="008B086E">
            <w:r>
              <w:t>NO</w:t>
            </w:r>
          </w:p>
        </w:tc>
        <w:tc>
          <w:tcPr>
            <w:tcW w:w="1234" w:type="dxa"/>
          </w:tcPr>
          <w:p w14:paraId="0048DDAE" w14:textId="77777777" w:rsidR="002C6203" w:rsidRDefault="002C6203"/>
        </w:tc>
        <w:tc>
          <w:tcPr>
            <w:tcW w:w="1234" w:type="dxa"/>
          </w:tcPr>
          <w:p w14:paraId="066D1589" w14:textId="77777777" w:rsidR="002C6203" w:rsidRDefault="002C6203"/>
        </w:tc>
        <w:tc>
          <w:tcPr>
            <w:tcW w:w="1234" w:type="dxa"/>
          </w:tcPr>
          <w:p w14:paraId="21DFDA87" w14:textId="77777777" w:rsidR="002C6203" w:rsidRPr="00ED04A0" w:rsidRDefault="008B086E">
            <w:pPr>
              <w:rPr>
                <w:lang w:val="es-ES"/>
              </w:rPr>
            </w:pPr>
            <w:r w:rsidRPr="00ED04A0">
              <w:rPr>
                <w:lang w:val="es-ES"/>
              </w:rPr>
              <w:t>Porcentaje de uso de la herramienta</w:t>
            </w:r>
          </w:p>
        </w:tc>
      </w:tr>
    </w:tbl>
    <w:p w14:paraId="5C07D70B" w14:textId="77777777" w:rsidR="008B086E" w:rsidRPr="00ED04A0" w:rsidRDefault="008B086E">
      <w:pPr>
        <w:rPr>
          <w:lang w:val="es-ES"/>
        </w:rPr>
      </w:pPr>
    </w:p>
    <w:sectPr w:rsidR="008B086E" w:rsidRPr="00ED0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203"/>
    <w:rsid w:val="00326F90"/>
    <w:rsid w:val="008B086E"/>
    <w:rsid w:val="00AA1D8D"/>
    <w:rsid w:val="00B47730"/>
    <w:rsid w:val="00CB0664"/>
    <w:rsid w:val="00ED04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5A8EE3"/>
  <w14:defaultImageDpi w14:val="300"/>
  <w15:docId w15:val="{BB553650-28E0-4D50-9345-9333BFA5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Piero Alexander</cp:lastModifiedBy>
  <cp:revision>2</cp:revision>
  <dcterms:created xsi:type="dcterms:W3CDTF">2013-12-23T23:15:00Z</dcterms:created>
  <dcterms:modified xsi:type="dcterms:W3CDTF">2025-06-18T01:16:00Z</dcterms:modified>
  <cp:category/>
</cp:coreProperties>
</file>